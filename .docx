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Franek</w:t>
      </w:r>
    </w:p>
    <w:p>
      <w:r>
        <w:rPr>
          <w:sz w:val="40"/>
        </w:rPr>
        <w:t>Name: John Doe, Age: 20,</w:t>
      </w:r>
    </w:p>
    <w:p>
      <w:r>
        <w:rPr>
          <w:sz w:val="40"/>
        </w:rPr>
        <w:t xml:space="preserve"> Grade:  Sophomore, Email:  john.doe@example.com,</w:t>
      </w:r>
    </w:p>
    <w:p>
      <w:r>
        <w:rPr>
          <w:sz w:val="40"/>
        </w:rPr>
        <w:t xml:space="preserve"> Phone:  555-1234, Address:  123 Main St,</w:t>
      </w:r>
    </w:p>
    <w:p>
      <w:r>
        <w:rPr>
          <w:sz w:val="40"/>
        </w:rPr>
        <w:t xml:space="preserve"> Date of Birth:  2003-01-15, Major:  Computer Science,</w:t>
      </w:r>
    </w:p>
    <w:p>
      <w:r>
        <w:rPr>
          <w:sz w:val="40"/>
        </w:rPr>
        <w:t xml:space="preserve"> GPA: 3.5, Enrollment Date:  2021-09-01,</w:t>
      </w:r>
    </w:p>
    <w:p>
      <w:r>
        <w:rPr>
          <w:sz w:val="40"/>
        </w:rPr>
        <w:t xml:space="preserve"> Student ID:  S123456, Advisor:  Dr. Smith,</w:t>
      </w:r>
    </w:p>
    <w:p>
      <w:r>
        <w:rPr>
          <w:sz w:val="40"/>
        </w:rPr>
        <w:t xml:space="preserve"> Extracurricular Activities:  Chess Club, Attendance Rate: 0.95,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2025, Internship Status:  Completed,</w:t>
      </w:r>
    </w:p>
    <w:p>
      <w:r>
        <w:rPr>
          <w:sz w:val="40"/>
        </w:rPr>
        <w:t xml:space="preserve"> Annotation:  "John consistently performs well in his classes, Notes:  showing a keen interest in artificial intelligence and machine learning. His participation in group projects is commendable,</w:t>
      </w:r>
    </w:p>
    <w:p>
      <w:r>
        <w:rPr>
          <w:sz w:val="40"/>
        </w:rPr>
        <w:t>Unnamed: 20:  and he often takes the lead in organizing study sessions.",Unnamed: 21:  ,</w:t>
      </w:r>
    </w:p>
    <w:p>
      <w:r>
        <w:br w:type="page"/>
      </w:r>
    </w:p>
    <w:p>
      <w:r>
        <w:rPr>
          <w:sz w:val="40"/>
        </w:rPr>
        <w:t>Name: Jane Smith, Age: 19,</w:t>
      </w:r>
    </w:p>
    <w:p>
      <w:r>
        <w:rPr>
          <w:sz w:val="40"/>
        </w:rPr>
        <w:t xml:space="preserve"> Grade:  Freshman, Email:  jane.smith@example.com,</w:t>
      </w:r>
    </w:p>
    <w:p>
      <w:r>
        <w:rPr>
          <w:sz w:val="40"/>
        </w:rPr>
        <w:t xml:space="preserve"> Phone:  555-5678, Address:  456 Oak St,</w:t>
      </w:r>
    </w:p>
    <w:p>
      <w:r>
        <w:rPr>
          <w:sz w:val="40"/>
        </w:rPr>
        <w:t xml:space="preserve"> Date of Birth:  2004-02-22, Major:  Biology,</w:t>
      </w:r>
    </w:p>
    <w:p>
      <w:r>
        <w:rPr>
          <w:sz w:val="40"/>
        </w:rPr>
        <w:t xml:space="preserve"> GPA: 3.8, Enrollment Date:  2022-09-01,</w:t>
      </w:r>
    </w:p>
    <w:p>
      <w:r>
        <w:rPr>
          <w:sz w:val="40"/>
        </w:rPr>
        <w:t xml:space="preserve"> Student ID:  S654321, Advisor:  Dr. Johnson,</w:t>
      </w:r>
    </w:p>
    <w:p>
      <w:r>
        <w:rPr>
          <w:sz w:val="40"/>
        </w:rPr>
        <w:t xml:space="preserve"> Extracurricular Activities:  Volleyball Team, Attendance Rate: 0.9,</w:t>
      </w:r>
    </w:p>
    <w:p>
      <w:r>
        <w:rPr>
          <w:sz w:val="40"/>
        </w:rPr>
        <w:t xml:space="preserve"> Scholarship Status:  Academic Scholarship,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"Jane has demonstrated exceptional skills in biology, Notes:  particularly in her lab work. She has expressed interest in pursuing research opportunities over the summer to further develop her skills.",</w:t>
      </w:r>
    </w:p>
    <w:p>
      <w:r>
        <w:rPr>
          <w:sz w:val="40"/>
        </w:rPr>
        <w:t>Unnamed: 20:  ,Unnamed: 21: nan,</w:t>
      </w:r>
    </w:p>
    <w:p>
      <w:r>
        <w:br w:type="page"/>
      </w:r>
    </w:p>
    <w:p>
      <w:r>
        <w:rPr>
          <w:sz w:val="40"/>
        </w:rPr>
        <w:t>Name: Michael Brown, Age: 21,</w:t>
      </w:r>
    </w:p>
    <w:p>
      <w:r>
        <w:rPr>
          <w:sz w:val="40"/>
        </w:rPr>
        <w:t xml:space="preserve"> Grade:  Junior, Email:  michael.brown@example.com,</w:t>
      </w:r>
    </w:p>
    <w:p>
      <w:r>
        <w:rPr>
          <w:sz w:val="40"/>
        </w:rPr>
        <w:t xml:space="preserve"> Phone:  555-8765, Address:  789 Pine St,</w:t>
      </w:r>
    </w:p>
    <w:p>
      <w:r>
        <w:rPr>
          <w:sz w:val="40"/>
        </w:rPr>
        <w:t xml:space="preserve"> Date of Birth:  2002-03-10, Major:  Mathematics,</w:t>
      </w:r>
    </w:p>
    <w:p>
      <w:r>
        <w:rPr>
          <w:sz w:val="40"/>
        </w:rPr>
        <w:t xml:space="preserve"> GPA: 3.2, Enrollment Date:  2020-09-01,</w:t>
      </w:r>
    </w:p>
    <w:p>
      <w:r>
        <w:rPr>
          <w:sz w:val="40"/>
        </w:rPr>
        <w:t xml:space="preserve"> Student ID:  S112233, Advisor:  Dr. Lee,</w:t>
      </w:r>
    </w:p>
    <w:p>
      <w:r>
        <w:rPr>
          <w:sz w:val="40"/>
        </w:rPr>
        <w:t xml:space="preserve"> Extracurricular Activities:  Math Club, Attendance Rate: 0.85,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2024, Internship Status:  Currently Interning,</w:t>
      </w:r>
    </w:p>
    <w:p>
      <w:r>
        <w:rPr>
          <w:sz w:val="40"/>
        </w:rPr>
        <w:t xml:space="preserve"> Annotation:  "Michael is a dedicated student with a passion for mathematics education. He volunteers as a tutor for underclassmen, Notes:  helping them with calculus and statistics.",</w:t>
      </w:r>
    </w:p>
    <w:p>
      <w:r>
        <w:rPr>
          <w:sz w:val="40"/>
        </w:rPr>
        <w:t>Unnamed: 20:  ,Unnamed: 21: nan,</w:t>
      </w:r>
    </w:p>
    <w:p>
      <w:r>
        <w:br w:type="page"/>
      </w:r>
    </w:p>
    <w:p>
      <w:r>
        <w:rPr>
          <w:sz w:val="40"/>
        </w:rPr>
        <w:t>Name: Emily Davis, Age: 22,</w:t>
      </w:r>
    </w:p>
    <w:p>
      <w:r>
        <w:rPr>
          <w:sz w:val="40"/>
        </w:rPr>
        <w:t xml:space="preserve"> Grade:  Senior, Email:  emily.davis@example.com,</w:t>
      </w:r>
    </w:p>
    <w:p>
      <w:r>
        <w:rPr>
          <w:sz w:val="40"/>
        </w:rPr>
        <w:t xml:space="preserve"> Phone:  555-1357, Address:  321 Elm St,</w:t>
      </w:r>
    </w:p>
    <w:p>
      <w:r>
        <w:rPr>
          <w:sz w:val="40"/>
        </w:rPr>
        <w:t xml:space="preserve"> Date of Birth:  2001-04-20, Major:  English Literature,</w:t>
      </w:r>
    </w:p>
    <w:p>
      <w:r>
        <w:rPr>
          <w:sz w:val="40"/>
        </w:rPr>
        <w:t xml:space="preserve"> GPA: 3.7, Enrollment Date:  2019-09-01,</w:t>
      </w:r>
    </w:p>
    <w:p>
      <w:r>
        <w:rPr>
          <w:sz w:val="40"/>
        </w:rPr>
        <w:t xml:space="preserve"> Student ID:  S445566, Advisor:  Dr. Martin,</w:t>
      </w:r>
    </w:p>
    <w:p>
      <w:r>
        <w:rPr>
          <w:sz w:val="40"/>
        </w:rPr>
        <w:t xml:space="preserve"> Extracurricular Activities:  Writing Center, Attendance Rate: 0.92,</w:t>
      </w:r>
    </w:p>
    <w:p>
      <w:r>
        <w:rPr>
          <w:sz w:val="40"/>
        </w:rPr>
        <w:t xml:space="preserve"> Scholarship Status:  Merit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"Emily has a talent for creative writing and has submitted several pieces to literary journals. She is also involved in organizing campus literary events.",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Daniel Wilson, Age: 20,</w:t>
      </w:r>
    </w:p>
    <w:p>
      <w:r>
        <w:rPr>
          <w:sz w:val="40"/>
        </w:rPr>
        <w:t xml:space="preserve"> Grade:  Sophomore, Email:  daniel.wilson@example.com,</w:t>
      </w:r>
    </w:p>
    <w:p>
      <w:r>
        <w:rPr>
          <w:sz w:val="40"/>
        </w:rPr>
        <w:t xml:space="preserve"> Phone:  555-2468, Address:  654 Cedar St,</w:t>
      </w:r>
    </w:p>
    <w:p>
      <w:r>
        <w:rPr>
          <w:sz w:val="40"/>
        </w:rPr>
        <w:t xml:space="preserve"> Date of Birth:  2003-05-30, Major:  History,</w:t>
      </w:r>
    </w:p>
    <w:p>
      <w:r>
        <w:rPr>
          <w:sz w:val="40"/>
        </w:rPr>
        <w:t xml:space="preserve"> GPA: 3.0, Enrollment Date:  2021-09-01,</w:t>
      </w:r>
    </w:p>
    <w:p>
      <w:r>
        <w:rPr>
          <w:sz w:val="40"/>
        </w:rPr>
        <w:t xml:space="preserve"> Student ID:  S778899, Advisor:  Dr. Brown,</w:t>
      </w:r>
    </w:p>
    <w:p>
      <w:r>
        <w:rPr>
          <w:sz w:val="40"/>
        </w:rPr>
        <w:t xml:space="preserve"> Extracurricular Activities:  Debate Team, Attendance Rate: 0.88,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"Daniel is passionate about historical research. He has been working on a project about the civil rights movement and plans to present his findings at a conference.",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Sophia Johnson, Age: 19,</w:t>
      </w:r>
    </w:p>
    <w:p>
      <w:r>
        <w:rPr>
          <w:sz w:val="40"/>
        </w:rPr>
        <w:t xml:space="preserve"> Grade:  Freshman, Email:  sophia.johnson@example.com,</w:t>
      </w:r>
    </w:p>
    <w:p>
      <w:r>
        <w:rPr>
          <w:sz w:val="40"/>
        </w:rPr>
        <w:t xml:space="preserve"> Phone:  555-3698, Address:  987 Maple St,</w:t>
      </w:r>
    </w:p>
    <w:p>
      <w:r>
        <w:rPr>
          <w:sz w:val="40"/>
        </w:rPr>
        <w:t xml:space="preserve"> Date of Birth:  2004-06-12, Major:  Chemistry,</w:t>
      </w:r>
    </w:p>
    <w:p>
      <w:r>
        <w:rPr>
          <w:sz w:val="40"/>
        </w:rPr>
        <w:t xml:space="preserve"> GPA: 3.9, Enrollment Date:  2022-09-01,</w:t>
      </w:r>
    </w:p>
    <w:p>
      <w:r>
        <w:rPr>
          <w:sz w:val="40"/>
        </w:rPr>
        <w:t xml:space="preserve"> Student ID:  S990011, Advisor:  Dr. Carter,</w:t>
      </w:r>
    </w:p>
    <w:p>
      <w:r>
        <w:rPr>
          <w:sz w:val="40"/>
        </w:rPr>
        <w:t xml:space="preserve"> Extracurricular Activities:  Science Club, Attendance Rate: 0.93,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"Sophia has excelled in her chemistry coursework and is keen on joining a research group next semester. Her lab skills are impressive and she collaborates well with peers.",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James Miller, Age: 21,</w:t>
      </w:r>
    </w:p>
    <w:p>
      <w:r>
        <w:rPr>
          <w:sz w:val="40"/>
        </w:rPr>
        <w:t xml:space="preserve"> Grade:  Junior, Email:  james.miller@example.com,</w:t>
      </w:r>
    </w:p>
    <w:p>
      <w:r>
        <w:rPr>
          <w:sz w:val="40"/>
        </w:rPr>
        <w:t xml:space="preserve"> Phone:  555-1597, Address:  159 Spruce St,</w:t>
      </w:r>
    </w:p>
    <w:p>
      <w:r>
        <w:rPr>
          <w:sz w:val="40"/>
        </w:rPr>
        <w:t xml:space="preserve"> Date of Birth:  2002-07-14, Major:  Physics,</w:t>
      </w:r>
    </w:p>
    <w:p>
      <w:r>
        <w:rPr>
          <w:sz w:val="40"/>
        </w:rPr>
        <w:t xml:space="preserve"> GPA: 3.4, Enrollment Date:  2020-09-01,</w:t>
      </w:r>
    </w:p>
    <w:p>
      <w:r>
        <w:rPr>
          <w:sz w:val="40"/>
        </w:rPr>
        <w:t xml:space="preserve"> Student ID:  S223344, Advisor:  Dr. Taylor,</w:t>
      </w:r>
    </w:p>
    <w:p>
      <w:r>
        <w:rPr>
          <w:sz w:val="40"/>
        </w:rPr>
        <w:t xml:space="preserve"> Extracurricular Activities:  Robotics Club, Attendance Rate: 0.87,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2024, Internship Status:  Currently Interning,</w:t>
      </w:r>
    </w:p>
    <w:p>
      <w:r>
        <w:rPr>
          <w:sz w:val="40"/>
        </w:rPr>
        <w:t xml:space="preserve"> Annotation:  "James is particularly interested in astrophysics and has been conducting independent research on black holes. He also participates actively in the robotics club competitions.",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Olivia Taylor, Age: 22,</w:t>
      </w:r>
    </w:p>
    <w:p>
      <w:r>
        <w:rPr>
          <w:sz w:val="40"/>
        </w:rPr>
        <w:t xml:space="preserve"> Grade:  Senior, Email:  olivia.taylor@example.com,</w:t>
      </w:r>
    </w:p>
    <w:p>
      <w:r>
        <w:rPr>
          <w:sz w:val="40"/>
        </w:rPr>
        <w:t xml:space="preserve"> Phone:  555-2469, Address:  753 Birch St,</w:t>
      </w:r>
    </w:p>
    <w:p>
      <w:r>
        <w:rPr>
          <w:sz w:val="40"/>
        </w:rPr>
        <w:t xml:space="preserve"> Date of Birth:  2001-08-18, Major:  Sociology,</w:t>
      </w:r>
    </w:p>
    <w:p>
      <w:r>
        <w:rPr>
          <w:sz w:val="40"/>
        </w:rPr>
        <w:t xml:space="preserve"> GPA: 3.6, Enrollment Date:  2019-09-01,</w:t>
      </w:r>
    </w:p>
    <w:p>
      <w:r>
        <w:rPr>
          <w:sz w:val="40"/>
        </w:rPr>
        <w:t xml:space="preserve"> Student ID:  S556677, Advisor:  Dr. Anderson,</w:t>
      </w:r>
    </w:p>
    <w:p>
      <w:r>
        <w:rPr>
          <w:sz w:val="40"/>
        </w:rPr>
        <w:t xml:space="preserve"> Extracurricular Activities:  Volunteer Club, Attendance Rate: 0.89,</w:t>
      </w:r>
    </w:p>
    <w:p>
      <w:r>
        <w:rPr>
          <w:sz w:val="40"/>
        </w:rPr>
        <w:t xml:space="preserve"> Scholarship Status:  Full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"Olivia’s thesis on urban sociology has gained recognition for its depth and insight. She has an ongoing internship with a local nonprofit organization focused on community development.",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Mason White, Age: 20,</w:t>
      </w:r>
    </w:p>
    <w:p>
      <w:r>
        <w:rPr>
          <w:sz w:val="40"/>
        </w:rPr>
        <w:t xml:space="preserve"> Grade:  Sophomore, Email:  mason.white@example.com,</w:t>
      </w:r>
    </w:p>
    <w:p>
      <w:r>
        <w:rPr>
          <w:sz w:val="40"/>
        </w:rPr>
        <w:t xml:space="preserve"> Phone:  555-7531, Address:  852 Cherry St,</w:t>
      </w:r>
    </w:p>
    <w:p>
      <w:r>
        <w:rPr>
          <w:sz w:val="40"/>
        </w:rPr>
        <w:t xml:space="preserve"> Date of Birth:  2003-09-29, Major:  Political Science,</w:t>
      </w:r>
    </w:p>
    <w:p>
      <w:r>
        <w:rPr>
          <w:sz w:val="40"/>
        </w:rPr>
        <w:t xml:space="preserve"> GPA: 3.1, Enrollment Date:  2021-09-01,</w:t>
      </w:r>
    </w:p>
    <w:p>
      <w:r>
        <w:rPr>
          <w:sz w:val="40"/>
        </w:rPr>
        <w:t xml:space="preserve"> Student ID:  S889900, Advisor:  Dr. Lewis,</w:t>
      </w:r>
    </w:p>
    <w:p>
      <w:r>
        <w:rPr>
          <w:sz w:val="40"/>
        </w:rPr>
        <w:t xml:space="preserve"> Extracurricular Activities:  Student Government, Attendance Rate: 0.86,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"Mason is an active member of the student government, Notes:  advocating for student rights. He is currently organizing an event to raise awareness on mental health issues.",</w:t>
      </w:r>
    </w:p>
    <w:p>
      <w:r>
        <w:rPr>
          <w:sz w:val="40"/>
        </w:rPr>
        <w:t>Unnamed: 20:  ,Unnamed: 21: nan,</w:t>
      </w:r>
    </w:p>
    <w:p>
      <w:r>
        <w:br w:type="page"/>
      </w:r>
    </w:p>
    <w:p>
      <w:r>
        <w:rPr>
          <w:sz w:val="40"/>
        </w:rPr>
        <w:t>Name: Isabella Harris, Age: 19,</w:t>
      </w:r>
    </w:p>
    <w:p>
      <w:r>
        <w:rPr>
          <w:sz w:val="40"/>
        </w:rPr>
        <w:t xml:space="preserve"> Grade:  Freshman, Email:  isabella.harris@example.com,</w:t>
      </w:r>
    </w:p>
    <w:p>
      <w:r>
        <w:rPr>
          <w:sz w:val="40"/>
        </w:rPr>
        <w:t xml:space="preserve"> Phone:  555-4680, Address:  963 Ash St,</w:t>
      </w:r>
    </w:p>
    <w:p>
      <w:r>
        <w:rPr>
          <w:sz w:val="40"/>
        </w:rPr>
        <w:t xml:space="preserve"> Date of Birth:  2004-10-05, Major:  Art,</w:t>
      </w:r>
    </w:p>
    <w:p>
      <w:r>
        <w:rPr>
          <w:sz w:val="40"/>
        </w:rPr>
        <w:t xml:space="preserve"> GPA: 3.8, Enrollment Date:  2022-09-01,</w:t>
      </w:r>
    </w:p>
    <w:p>
      <w:r>
        <w:rPr>
          <w:sz w:val="40"/>
        </w:rPr>
        <w:t xml:space="preserve"> Student ID:  S111223, Advisor:  Dr. Walker,</w:t>
      </w:r>
    </w:p>
    <w:p>
      <w:r>
        <w:rPr>
          <w:sz w:val="40"/>
        </w:rPr>
        <w:t xml:space="preserve"> Extracurricular Activities:  Art Society, Attendance Rate: 0.91,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"Isabella is an emerging artist with a unique style. She is excited to participate in upcoming art exhibitions and is currently working on her portfolio.",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Lucas Lewis, Age: 21,</w:t>
      </w:r>
    </w:p>
    <w:p>
      <w:r>
        <w:rPr>
          <w:sz w:val="40"/>
        </w:rPr>
        <w:t xml:space="preserve"> Grade:  Junior, Email:  lucas.lewis@example.com,</w:t>
      </w:r>
    </w:p>
    <w:p>
      <w:r>
        <w:rPr>
          <w:sz w:val="40"/>
        </w:rPr>
        <w:t xml:space="preserve"> Phone:  555-1598, Address:  486 Walnut St,</w:t>
      </w:r>
    </w:p>
    <w:p>
      <w:r>
        <w:rPr>
          <w:sz w:val="40"/>
        </w:rPr>
        <w:t xml:space="preserve"> Date of Birth:  2002-11-11, Major:  Engineering,</w:t>
      </w:r>
    </w:p>
    <w:p>
      <w:r>
        <w:rPr>
          <w:sz w:val="40"/>
        </w:rPr>
        <w:t xml:space="preserve"> GPA: 3.3, Enrollment Date:  2020-09-01,</w:t>
      </w:r>
    </w:p>
    <w:p>
      <w:r>
        <w:rPr>
          <w:sz w:val="40"/>
        </w:rPr>
        <w:t xml:space="preserve"> Student ID:  S334455, Advisor:  Dr. King,</w:t>
      </w:r>
    </w:p>
    <w:p>
      <w:r>
        <w:rPr>
          <w:sz w:val="40"/>
        </w:rPr>
        <w:t xml:space="preserve"> Extracurricular Activities:  Engineering Society, Attendance Rate: 0.84,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2024, Internship Status:  Currently Interning,</w:t>
      </w:r>
    </w:p>
    <w:p>
      <w:r>
        <w:rPr>
          <w:sz w:val="40"/>
        </w:rPr>
        <w:t xml:space="preserve"> Annotation:  "Lucas has a strong background in mechanical engineering and has been involved in projects that focus on sustainable design. He hopes to secure a position at an engineering firm.",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Mia Clark, Age: 20,</w:t>
      </w:r>
    </w:p>
    <w:p>
      <w:r>
        <w:rPr>
          <w:sz w:val="40"/>
        </w:rPr>
        <w:t xml:space="preserve"> Grade:  Sophomore, Email:  mia.clark@example.com,</w:t>
      </w:r>
    </w:p>
    <w:p>
      <w:r>
        <w:rPr>
          <w:sz w:val="40"/>
        </w:rPr>
        <w:t xml:space="preserve"> Phone:  555-9876, Address:  246 Aspen St,</w:t>
      </w:r>
    </w:p>
    <w:p>
      <w:r>
        <w:rPr>
          <w:sz w:val="40"/>
        </w:rPr>
        <w:t xml:space="preserve"> Date of Birth:  2003-12-01, Major:  Music,</w:t>
      </w:r>
    </w:p>
    <w:p>
      <w:r>
        <w:rPr>
          <w:sz w:val="40"/>
        </w:rPr>
        <w:t xml:space="preserve"> GPA: 3.9, Enrollment Date:  2021-09-01,</w:t>
      </w:r>
    </w:p>
    <w:p>
      <w:r>
        <w:rPr>
          <w:sz w:val="40"/>
        </w:rPr>
        <w:t xml:space="preserve"> Student ID:  S667788, Advisor:  Dr. Wright,</w:t>
      </w:r>
    </w:p>
    <w:p>
      <w:r>
        <w:rPr>
          <w:sz w:val="40"/>
        </w:rPr>
        <w:t xml:space="preserve"> Extracurricular Activities:  Choir, Attendance Rate: 0.94,</w:t>
      </w:r>
    </w:p>
    <w:p>
      <w:r>
        <w:rPr>
          <w:sz w:val="40"/>
        </w:rPr>
        <w:t xml:space="preserve"> Scholarship Status:  Merit Scholarship, Campus Housing:  Off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"Mia is an incredible vocalist and is pursing a degree in music education. She leads choir practice and enjoys composing her own songs.",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Ethan Thompson, Age: 19,</w:t>
      </w:r>
    </w:p>
    <w:p>
      <w:r>
        <w:rPr>
          <w:sz w:val="40"/>
        </w:rPr>
        <w:t xml:space="preserve"> Grade:  Freshman, Email:  ethan.thompson@example.com,</w:t>
      </w:r>
    </w:p>
    <w:p>
      <w:r>
        <w:rPr>
          <w:sz w:val="40"/>
        </w:rPr>
        <w:t xml:space="preserve"> Phone:  555-5432, Address:  159 Fir St,</w:t>
      </w:r>
    </w:p>
    <w:p>
      <w:r>
        <w:rPr>
          <w:sz w:val="40"/>
        </w:rPr>
        <w:t xml:space="preserve"> Date of Birth:  2004-02-02, Major:  Environmental Science,</w:t>
      </w:r>
    </w:p>
    <w:p>
      <w:r>
        <w:rPr>
          <w:sz w:val="40"/>
        </w:rPr>
        <w:t xml:space="preserve"> GPA: 3.7, Enrollment Date:  2022-09-01,</w:t>
      </w:r>
    </w:p>
    <w:p>
      <w:r>
        <w:rPr>
          <w:sz w:val="40"/>
        </w:rPr>
        <w:t xml:space="preserve"> Student ID:  S990055, Advisor:  Dr. Chen,</w:t>
      </w:r>
    </w:p>
    <w:p>
      <w:r>
        <w:rPr>
          <w:sz w:val="40"/>
        </w:rPr>
        <w:t xml:space="preserve"> Extracurricular Activities:  Green Club, Attendance Rate: 0.92,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"Ethan is passionate about environmental issues and is working on a project to reduce plastic usage on campus. He is enthusiastic about raising awareness among students.",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Ava Martinez, Age: 22,</w:t>
      </w:r>
    </w:p>
    <w:p>
      <w:r>
        <w:rPr>
          <w:sz w:val="40"/>
        </w:rPr>
        <w:t xml:space="preserve"> Grade:  Senior, Email:  ava.martinez@example.com,</w:t>
      </w:r>
    </w:p>
    <w:p>
      <w:r>
        <w:rPr>
          <w:sz w:val="40"/>
        </w:rPr>
        <w:t xml:space="preserve"> Phone:  555-7876, Address:  654 Fir St,</w:t>
      </w:r>
    </w:p>
    <w:p>
      <w:r>
        <w:rPr>
          <w:sz w:val="40"/>
        </w:rPr>
        <w:t xml:space="preserve"> Date of Birth:  2001-01-25, Major:  Business,</w:t>
      </w:r>
    </w:p>
    <w:p>
      <w:r>
        <w:rPr>
          <w:sz w:val="40"/>
        </w:rPr>
        <w:t xml:space="preserve"> GPA: 3.8, Enrollment Date:  2019-09-01,</w:t>
      </w:r>
    </w:p>
    <w:p>
      <w:r>
        <w:rPr>
          <w:sz w:val="40"/>
        </w:rPr>
        <w:t xml:space="preserve"> Student ID:  S112358, Advisor:  Dr. Garcia,</w:t>
      </w:r>
    </w:p>
    <w:p>
      <w:r>
        <w:rPr>
          <w:sz w:val="40"/>
        </w:rPr>
        <w:t xml:space="preserve"> Extracurricular Activities:  Business Club, Attendance Rate: 0.9,</w:t>
      </w:r>
    </w:p>
    <w:p>
      <w:r>
        <w:rPr>
          <w:sz w:val="40"/>
        </w:rPr>
        <w:t xml:space="preserve"> Scholarship Status:  Full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"Ava has demonstrated strong leadership skills during her time in business club and is actively seeking internships in international business for the upcoming summer.",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Noah Rodriguez, Age: 21,</w:t>
      </w:r>
    </w:p>
    <w:p>
      <w:r>
        <w:rPr>
          <w:sz w:val="40"/>
        </w:rPr>
        <w:t xml:space="preserve"> Grade:  Junior, Email:  noah.rodriguez@example.com,</w:t>
      </w:r>
    </w:p>
    <w:p>
      <w:r>
        <w:rPr>
          <w:sz w:val="40"/>
        </w:rPr>
        <w:t xml:space="preserve"> Phone:  555-2341, Address:  432 Spruce St,</w:t>
      </w:r>
    </w:p>
    <w:p>
      <w:r>
        <w:rPr>
          <w:sz w:val="40"/>
        </w:rPr>
        <w:t xml:space="preserve"> Date of Birth:  2002-03-03, Major:  Computer Engineering,</w:t>
      </w:r>
    </w:p>
    <w:p>
      <w:r>
        <w:rPr>
          <w:sz w:val="40"/>
        </w:rPr>
        <w:t xml:space="preserve"> GPA: 3.4, Enrollment Date:  2020-09-01,</w:t>
      </w:r>
    </w:p>
    <w:p>
      <w:r>
        <w:rPr>
          <w:sz w:val="40"/>
        </w:rPr>
        <w:t xml:space="preserve"> Student ID:  S223366, Advisor:  Dr. Campbell,</w:t>
      </w:r>
    </w:p>
    <w:p>
      <w:r>
        <w:rPr>
          <w:sz w:val="40"/>
        </w:rPr>
        <w:t xml:space="preserve"> Extracurricular Activities:  Hackathon Team, Attendance Rate: 0.88,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2024, Internship Status:  Not Started,</w:t>
      </w:r>
    </w:p>
    <w:p>
      <w:r>
        <w:rPr>
          <w:sz w:val="40"/>
        </w:rPr>
        <w:t xml:space="preserve"> Annotation:  "Noah has a keen interest in software development and enjoys participating in hackathons. He is currently working on a personal project that involves app development.",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Aiden Lee, Age: 20,</w:t>
      </w:r>
    </w:p>
    <w:p>
      <w:r>
        <w:rPr>
          <w:sz w:val="40"/>
        </w:rPr>
        <w:t xml:space="preserve"> Grade:  Sophomore, Email:  aiden.lee@example.com,</w:t>
      </w:r>
    </w:p>
    <w:p>
      <w:r>
        <w:rPr>
          <w:sz w:val="40"/>
        </w:rPr>
        <w:t xml:space="preserve"> Phone:  555-1111, Address:  777 Willow St,</w:t>
      </w:r>
    </w:p>
    <w:p>
      <w:r>
        <w:rPr>
          <w:sz w:val="40"/>
        </w:rPr>
        <w:t xml:space="preserve"> Date of Birth:  2003-05-11, Major:  Psychology,</w:t>
      </w:r>
    </w:p>
    <w:p>
      <w:r>
        <w:rPr>
          <w:sz w:val="40"/>
        </w:rPr>
        <w:t xml:space="preserve"> GPA: 3.5, Enrollment Date:  2021-09-01,</w:t>
      </w:r>
    </w:p>
    <w:p>
      <w:r>
        <w:rPr>
          <w:sz w:val="40"/>
        </w:rPr>
        <w:t xml:space="preserve"> Student ID:  S444577, Advisor:  Dr. Nguyen,</w:t>
      </w:r>
    </w:p>
    <w:p>
      <w:r>
        <w:rPr>
          <w:sz w:val="40"/>
        </w:rPr>
        <w:t xml:space="preserve"> Extracurricular Activities:  Psychology Club, Attendance Rate: 0.9,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"Aiden is interested in clinical psychology and plans to pursue internships in mental health facilities. He is involved in organizing mental health awareness events on campus.",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Chloe Hernandez, Age: 19,</w:t>
      </w:r>
    </w:p>
    <w:p>
      <w:r>
        <w:rPr>
          <w:sz w:val="40"/>
        </w:rPr>
        <w:t xml:space="preserve"> Grade:  Freshman, Email:  chloe.hernandez@example.com,</w:t>
      </w:r>
    </w:p>
    <w:p>
      <w:r>
        <w:rPr>
          <w:sz w:val="40"/>
        </w:rPr>
        <w:t xml:space="preserve"> Phone:  555-2222, Address:  369 Maple St,</w:t>
      </w:r>
    </w:p>
    <w:p>
      <w:r>
        <w:rPr>
          <w:sz w:val="40"/>
        </w:rPr>
        <w:t xml:space="preserve"> Date of Birth:  2004-07-12, Major:  Nursing,</w:t>
      </w:r>
    </w:p>
    <w:p>
      <w:r>
        <w:rPr>
          <w:sz w:val="40"/>
        </w:rPr>
        <w:t xml:space="preserve"> GPA: 3.6, Enrollment Date:  2022-09-01,</w:t>
      </w:r>
    </w:p>
    <w:p>
      <w:r>
        <w:rPr>
          <w:sz w:val="40"/>
        </w:rPr>
        <w:t xml:space="preserve"> Student ID:  S336699, Advisor:  Dr. Ramirez,</w:t>
      </w:r>
    </w:p>
    <w:p>
      <w:r>
        <w:rPr>
          <w:sz w:val="40"/>
        </w:rPr>
        <w:t xml:space="preserve"> Extracurricular Activities:  Nursing Club, Attendance Rate: 0.87,</w:t>
      </w:r>
    </w:p>
    <w:p>
      <w:r>
        <w:rPr>
          <w:sz w:val="40"/>
        </w:rPr>
        <w:t xml:space="preserve"> Scholarship Status:  Scholarship,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"Chloe is dedicated to becoming a nurse and is actively volunteering at local hospitals. She hopes to gain hands-on experience throughout her studies.",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Jack King, Age: 22,</w:t>
      </w:r>
    </w:p>
    <w:p>
      <w:r>
        <w:rPr>
          <w:sz w:val="40"/>
        </w:rPr>
        <w:t xml:space="preserve"> Grade:  Senior, Email:  jack.king@example.com,</w:t>
      </w:r>
    </w:p>
    <w:p>
      <w:r>
        <w:rPr>
          <w:sz w:val="40"/>
        </w:rPr>
        <w:t xml:space="preserve"> Phone:  555-3141, Address:  852 Willow St,</w:t>
      </w:r>
    </w:p>
    <w:p>
      <w:r>
        <w:rPr>
          <w:sz w:val="40"/>
        </w:rPr>
        <w:t xml:space="preserve"> Date of Birth:  2001-09-22, Major:  Information Technology,</w:t>
      </w:r>
    </w:p>
    <w:p>
      <w:r>
        <w:rPr>
          <w:sz w:val="40"/>
        </w:rPr>
        <w:t xml:space="preserve"> GPA: 3.3, Enrollment Date:  2019-09-01,</w:t>
      </w:r>
    </w:p>
    <w:p>
      <w:r>
        <w:rPr>
          <w:sz w:val="40"/>
        </w:rPr>
        <w:t xml:space="preserve"> Student ID:  S112244, Advisor:  Dr. Scott,</w:t>
      </w:r>
    </w:p>
    <w:p>
      <w:r>
        <w:rPr>
          <w:sz w:val="40"/>
        </w:rPr>
        <w:t xml:space="preserve"> Extracurricular Activities:  Tech Club, Attendance Rate: 0.85,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"Jack is skilled in various programming languages and has worked on team projects to develop software solutions. He plans to enter the tech industry after graduation.",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Madison Young, Age: 20,</w:t>
      </w:r>
    </w:p>
    <w:p>
      <w:r>
        <w:rPr>
          <w:sz w:val="40"/>
        </w:rPr>
        <w:t xml:space="preserve"> Grade:  Sophomore, Email:  madison.young@example.com,</w:t>
      </w:r>
    </w:p>
    <w:p>
      <w:r>
        <w:rPr>
          <w:sz w:val="40"/>
        </w:rPr>
        <w:t xml:space="preserve"> Phone:  555-9512, Address:  147 Oak St,</w:t>
      </w:r>
    </w:p>
    <w:p>
      <w:r>
        <w:rPr>
          <w:sz w:val="40"/>
        </w:rPr>
        <w:t xml:space="preserve"> Date of Birth:  2003-10-01, Major:  Fashion Design,</w:t>
      </w:r>
    </w:p>
    <w:p>
      <w:r>
        <w:rPr>
          <w:sz w:val="40"/>
        </w:rPr>
        <w:t xml:space="preserve"> GPA: 3.7, Enrollment Date:  2021-09-01,</w:t>
      </w:r>
    </w:p>
    <w:p>
      <w:r>
        <w:rPr>
          <w:sz w:val="40"/>
        </w:rPr>
        <w:t xml:space="preserve"> Student ID:  S556688, Advisor:  Dr. Campbell,</w:t>
      </w:r>
    </w:p>
    <w:p>
      <w:r>
        <w:rPr>
          <w:sz w:val="40"/>
        </w:rPr>
        <w:t xml:space="preserve"> Extracurricular Activities:  Fashion Club, Attendance Rate: 0.91,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"Madison has a flair for fashion and has been designing her own clothes. She is eager to participate in fashion shows and work in the industry after graduation.",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Elijah Allen, Age: 21,</w:t>
      </w:r>
    </w:p>
    <w:p>
      <w:r>
        <w:rPr>
          <w:sz w:val="40"/>
        </w:rPr>
        <w:t xml:space="preserve"> Grade:  Junior, Email:  elijah.allen@example.com,</w:t>
      </w:r>
    </w:p>
    <w:p>
      <w:r>
        <w:rPr>
          <w:sz w:val="40"/>
        </w:rPr>
        <w:t xml:space="preserve"> Phone:  555-8520, Address:  258 Birch St,</w:t>
      </w:r>
    </w:p>
    <w:p>
      <w:r>
        <w:rPr>
          <w:sz w:val="40"/>
        </w:rPr>
        <w:t xml:space="preserve"> Date of Birth:  2002-11-11, Major:  Journalism,</w:t>
      </w:r>
    </w:p>
    <w:p>
      <w:r>
        <w:rPr>
          <w:sz w:val="40"/>
        </w:rPr>
        <w:t xml:space="preserve"> GPA: 3.4, Enrollment Date:  2020-09-01,</w:t>
      </w:r>
    </w:p>
    <w:p>
      <w:r>
        <w:rPr>
          <w:sz w:val="40"/>
        </w:rPr>
        <w:t xml:space="preserve"> Student ID:  S778899, Advisor:  Dr. Turner,</w:t>
      </w:r>
    </w:p>
    <w:p>
      <w:r>
        <w:rPr>
          <w:sz w:val="40"/>
        </w:rPr>
        <w:t xml:space="preserve"> Extracurricular Activities:  Journalism Club, Attendance Rate: 0.86,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2024, Internship Status:  Internship Secured,</w:t>
      </w:r>
    </w:p>
    <w:p>
      <w:r>
        <w:rPr>
          <w:sz w:val="40"/>
        </w:rPr>
        <w:t xml:space="preserve"> Annotation:  "Elijah is a dedicated journalist who has written for the school newspaper. He is eager to complete an internship at a local news outlet to gain real-world experience.",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Grace Wright, Age: 22,</w:t>
      </w:r>
    </w:p>
    <w:p>
      <w:r>
        <w:rPr>
          <w:sz w:val="40"/>
        </w:rPr>
        <w:t xml:space="preserve"> Grade:  Senior, Email:  grace.wright@example.com,</w:t>
      </w:r>
    </w:p>
    <w:p>
      <w:r>
        <w:rPr>
          <w:sz w:val="40"/>
        </w:rPr>
        <w:t xml:space="preserve"> Phone:  555-7534, Address:  963 Willow St,</w:t>
      </w:r>
    </w:p>
    <w:p>
      <w:r>
        <w:rPr>
          <w:sz w:val="40"/>
        </w:rPr>
        <w:t xml:space="preserve"> Date of Birth:  2001-12-24, Major:  Accounting,</w:t>
      </w:r>
    </w:p>
    <w:p>
      <w:r>
        <w:rPr>
          <w:sz w:val="40"/>
        </w:rPr>
        <w:t xml:space="preserve"> GPA: 3.8, Enrollment Date:  2019-09-01,</w:t>
      </w:r>
    </w:p>
    <w:p>
      <w:r>
        <w:rPr>
          <w:sz w:val="40"/>
        </w:rPr>
        <w:t xml:space="preserve"> Student ID:  S334455, Advisor:  Dr. Hughes,</w:t>
      </w:r>
    </w:p>
    <w:p>
      <w:r>
        <w:rPr>
          <w:sz w:val="40"/>
        </w:rPr>
        <w:t xml:space="preserve"> Extracurricular Activities:  Accounting Society, Attendance Rate: 0.92,</w:t>
      </w:r>
    </w:p>
    <w:p>
      <w:r>
        <w:rPr>
          <w:sz w:val="40"/>
        </w:rPr>
        <w:t xml:space="preserve"> Scholarship Status:  Merit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"Grace is highly organized and shows great aptitude for accounting principles. She has secured a position at a prestigious accounting firm post-graduation.",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Samuel Scott, Age: 19,</w:t>
      </w:r>
    </w:p>
    <w:p>
      <w:r>
        <w:rPr>
          <w:sz w:val="40"/>
        </w:rPr>
        <w:t xml:space="preserve"> Grade:  Freshman, Email:  samuel.scott@example.com,</w:t>
      </w:r>
    </w:p>
    <w:p>
      <w:r>
        <w:rPr>
          <w:sz w:val="40"/>
        </w:rPr>
        <w:t xml:space="preserve"> Phone:  555-2467, Address:  654 Maple St,</w:t>
      </w:r>
    </w:p>
    <w:p>
      <w:r>
        <w:rPr>
          <w:sz w:val="40"/>
        </w:rPr>
        <w:t xml:space="preserve"> Date of Birth:  2004-01-01, Major:  Graphic Design,</w:t>
      </w:r>
    </w:p>
    <w:p>
      <w:r>
        <w:rPr>
          <w:sz w:val="40"/>
        </w:rPr>
        <w:t xml:space="preserve"> GPA: 3.6, Enrollment Date:  2022-09-01,</w:t>
      </w:r>
    </w:p>
    <w:p>
      <w:r>
        <w:rPr>
          <w:sz w:val="40"/>
        </w:rPr>
        <w:t xml:space="preserve"> Student ID:  S112233, Advisor:  Dr. Mitchell,</w:t>
      </w:r>
    </w:p>
    <w:p>
      <w:r>
        <w:rPr>
          <w:sz w:val="40"/>
        </w:rPr>
        <w:t xml:space="preserve"> Extracurricular Activities:  Art Club, Attendance Rate: 0.9,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"Samuel has a passion for digital art and has a portfolio that showcases his creativity. He is currently exploring internship opportunities in graphic design.",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Victoria Hill, Age: 20,</w:t>
      </w:r>
    </w:p>
    <w:p>
      <w:r>
        <w:rPr>
          <w:sz w:val="40"/>
        </w:rPr>
        <w:t xml:space="preserve"> Grade:  Sophomore, Email:  victoria.hill@example.com,</w:t>
      </w:r>
    </w:p>
    <w:p>
      <w:r>
        <w:rPr>
          <w:sz w:val="40"/>
        </w:rPr>
        <w:t xml:space="preserve"> Phone:  555-1358, Address:  321 Elm St,</w:t>
      </w:r>
    </w:p>
    <w:p>
      <w:r>
        <w:rPr>
          <w:sz w:val="40"/>
        </w:rPr>
        <w:t xml:space="preserve"> Date of Birth:  2003-02-02, Major:  Sociology,</w:t>
      </w:r>
    </w:p>
    <w:p>
      <w:r>
        <w:rPr>
          <w:sz w:val="40"/>
        </w:rPr>
        <w:t xml:space="preserve"> GPA: 3.2, Enrollment Date:  2021-09-01,</w:t>
      </w:r>
    </w:p>
    <w:p>
      <w:r>
        <w:rPr>
          <w:sz w:val="40"/>
        </w:rPr>
        <w:t xml:space="preserve"> Student ID:  S444556, Advisor:  Dr. Long,</w:t>
      </w:r>
    </w:p>
    <w:p>
      <w:r>
        <w:rPr>
          <w:sz w:val="40"/>
        </w:rPr>
        <w:t xml:space="preserve"> Extracurricular Activities:  Student Fashion Show, Attendance Rate: 0.88,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"Victoria is enthusiastic about social justice issues and plans to focus her academic work on community activism and outreach programs.",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Henry Mitchell, Age: 21,</w:t>
      </w:r>
    </w:p>
    <w:p>
      <w:r>
        <w:rPr>
          <w:sz w:val="40"/>
        </w:rPr>
        <w:t xml:space="preserve"> Grade:  Junior, Email:  henry.mitchell@example.com,</w:t>
      </w:r>
    </w:p>
    <w:p>
      <w:r>
        <w:rPr>
          <w:sz w:val="40"/>
        </w:rPr>
        <w:t xml:space="preserve"> Phone:  555-7531, Address:  147 Oak St,</w:t>
      </w:r>
    </w:p>
    <w:p>
      <w:r>
        <w:rPr>
          <w:sz w:val="40"/>
        </w:rPr>
        <w:t xml:space="preserve"> Date of Birth:  2002-03-15, Major:  Biology,</w:t>
      </w:r>
    </w:p>
    <w:p>
      <w:r>
        <w:rPr>
          <w:sz w:val="40"/>
        </w:rPr>
        <w:t xml:space="preserve"> GPA: 3.5, Enrollment Date:  2020-09-01,</w:t>
      </w:r>
    </w:p>
    <w:p>
      <w:r>
        <w:rPr>
          <w:sz w:val="40"/>
        </w:rPr>
        <w:t xml:space="preserve"> Student ID:  S556677, Advisor:  Dr. Johnson,</w:t>
      </w:r>
    </w:p>
    <w:p>
      <w:r>
        <w:rPr>
          <w:sz w:val="40"/>
        </w:rPr>
        <w:t xml:space="preserve"> Extracurricular Activities:  Environmental Club, Attendance Rate: 0.86,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2024, Internship Status:  Currently Interning,</w:t>
      </w:r>
    </w:p>
    <w:p>
      <w:r>
        <w:rPr>
          <w:sz w:val="40"/>
        </w:rPr>
        <w:t xml:space="preserve"> Annotation:  "Henry is intensely interested in marine biology and has secured a summer internship with a marine research organization to advance his knowledge.",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Zoe Adams, Age: 22,</w:t>
      </w:r>
    </w:p>
    <w:p>
      <w:r>
        <w:rPr>
          <w:sz w:val="40"/>
        </w:rPr>
        <w:t xml:space="preserve"> Grade:  Senior, Email:  zoe.adams@example.com,</w:t>
      </w:r>
    </w:p>
    <w:p>
      <w:r>
        <w:rPr>
          <w:sz w:val="40"/>
        </w:rPr>
        <w:t xml:space="preserve"> Phone:  555-4684, Address:  258 Pine St,</w:t>
      </w:r>
    </w:p>
    <w:p>
      <w:r>
        <w:rPr>
          <w:sz w:val="40"/>
        </w:rPr>
        <w:t xml:space="preserve"> Date of Birth:  2001-04-19, Major:  Public Relations,</w:t>
      </w:r>
    </w:p>
    <w:p>
      <w:r>
        <w:rPr>
          <w:sz w:val="40"/>
        </w:rPr>
        <w:t xml:space="preserve"> GPA: 3.9, Enrollment Date:  2019-09-01,</w:t>
      </w:r>
    </w:p>
    <w:p>
      <w:r>
        <w:rPr>
          <w:sz w:val="40"/>
        </w:rPr>
        <w:t xml:space="preserve"> Student ID:  S223344, Advisor:  Dr. Martinez,</w:t>
      </w:r>
    </w:p>
    <w:p>
      <w:r>
        <w:rPr>
          <w:sz w:val="40"/>
        </w:rPr>
        <w:t xml:space="preserve"> Extracurricular Activities:  PR Club, Attendance Rate: 0.9,</w:t>
      </w:r>
    </w:p>
    <w:p>
      <w:r>
        <w:rPr>
          <w:sz w:val="40"/>
        </w:rPr>
        <w:t xml:space="preserve"> Scholarship Status:  Full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"Zoe has a flair for communication and has been active in managing social media for campus events. She is looking into public relations firms for post-graduation work.",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Mila Carter, Age: 19,</w:t>
      </w:r>
    </w:p>
    <w:p>
      <w:r>
        <w:rPr>
          <w:sz w:val="40"/>
        </w:rPr>
        <w:t xml:space="preserve"> Grade:  Freshman, Email:  mila.carter@example.com,</w:t>
      </w:r>
    </w:p>
    <w:p>
      <w:r>
        <w:rPr>
          <w:sz w:val="40"/>
        </w:rPr>
        <w:t xml:space="preserve"> Phone:  555-6789, Address:  963 Cedar St,</w:t>
      </w:r>
    </w:p>
    <w:p>
      <w:r>
        <w:rPr>
          <w:sz w:val="40"/>
        </w:rPr>
        <w:t xml:space="preserve"> Date of Birth:  2004-05-20, Major:  Mathematics,</w:t>
      </w:r>
    </w:p>
    <w:p>
      <w:r>
        <w:rPr>
          <w:sz w:val="40"/>
        </w:rPr>
        <w:t xml:space="preserve"> GPA: 3.7, Enrollment Date:  2022-09-01,</w:t>
      </w:r>
    </w:p>
    <w:p>
      <w:r>
        <w:rPr>
          <w:sz w:val="40"/>
        </w:rPr>
        <w:t xml:space="preserve"> Student ID:  S990022, Advisor:  Dr. Lewis,</w:t>
      </w:r>
    </w:p>
    <w:p>
      <w:r>
        <w:rPr>
          <w:sz w:val="40"/>
        </w:rPr>
        <w:t xml:space="preserve"> Extracurricular Activities:  Math Society, Attendance Rate: 0.94,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"Mila has shown great potential in her mathematical studies and aspires to be an educator. She is keen on applying to summer camps to help younger students.",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Caleb Gonzalez, Age: 20,</w:t>
      </w:r>
    </w:p>
    <w:p>
      <w:r>
        <w:rPr>
          <w:sz w:val="40"/>
        </w:rPr>
        <w:t xml:space="preserve"> Grade:  Sophomore, Email:  caleb.gonzalez@example.com,</w:t>
      </w:r>
    </w:p>
    <w:p>
      <w:r>
        <w:rPr>
          <w:sz w:val="40"/>
        </w:rPr>
        <w:t xml:space="preserve"> Phone:  555-8901, Address:  654 Cedar St,</w:t>
      </w:r>
    </w:p>
    <w:p>
      <w:r>
        <w:rPr>
          <w:sz w:val="40"/>
        </w:rPr>
        <w:t xml:space="preserve"> Date of Birth:  2003-07-30, Major:  Information Technology,</w:t>
      </w:r>
    </w:p>
    <w:p>
      <w:r>
        <w:rPr>
          <w:sz w:val="40"/>
        </w:rPr>
        <w:t xml:space="preserve"> GPA: 3.6, Enrollment Date:  2021-09-01,</w:t>
      </w:r>
    </w:p>
    <w:p>
      <w:r>
        <w:rPr>
          <w:sz w:val="40"/>
        </w:rPr>
        <w:t xml:space="preserve"> Student ID:  S112233, Advisor:  Dr. Hamilton,</w:t>
      </w:r>
    </w:p>
    <w:p>
      <w:r>
        <w:rPr>
          <w:sz w:val="40"/>
        </w:rPr>
        <w:t xml:space="preserve"> Extracurricular Activities:  Tech Entrepreneurs Club, Attendance Rate: 0.89,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"Caleb enjoys coding and has been working on several personal projects. He is hoping to network with potential employers at coding events.",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Lily Perez, Age: 21,</w:t>
      </w:r>
    </w:p>
    <w:p>
      <w:r>
        <w:rPr>
          <w:sz w:val="40"/>
        </w:rPr>
        <w:t xml:space="preserve"> Grade:  Junior, Email:  lily.perez@example.com,</w:t>
      </w:r>
    </w:p>
    <w:p>
      <w:r>
        <w:rPr>
          <w:sz w:val="40"/>
        </w:rPr>
        <w:t xml:space="preserve"> Phone:  555-5670, Address:  789 Maple St,</w:t>
      </w:r>
    </w:p>
    <w:p>
      <w:r>
        <w:rPr>
          <w:sz w:val="40"/>
        </w:rPr>
        <w:t xml:space="preserve"> Date of Birth:  2002-08-12, Major:  Nursing,</w:t>
      </w:r>
    </w:p>
    <w:p>
      <w:r>
        <w:rPr>
          <w:sz w:val="40"/>
        </w:rPr>
        <w:t xml:space="preserve"> GPA: 3.8, Enrollment Date:  2020-09-01,</w:t>
      </w:r>
    </w:p>
    <w:p>
      <w:r>
        <w:rPr>
          <w:sz w:val="40"/>
        </w:rPr>
        <w:t xml:space="preserve"> Student ID:  S223344, Advisor:  Dr. White,</w:t>
      </w:r>
    </w:p>
    <w:p>
      <w:r>
        <w:rPr>
          <w:sz w:val="40"/>
        </w:rPr>
        <w:t xml:space="preserve"> Extracurricular Activities:  Nursing Society, Attendance Rate: 0.95,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2024, Internship Status:  Currently Interning,</w:t>
      </w:r>
    </w:p>
    <w:p>
      <w:r>
        <w:rPr>
          <w:sz w:val="40"/>
        </w:rPr>
        <w:t xml:space="preserve"> Annotation:  "Lily is dedicated and hardworking, Notes:  currently completing her clinical rotations. She looks forward to becoming an RN and contributing to patient care.",</w:t>
      </w:r>
    </w:p>
    <w:p>
      <w:r>
        <w:rPr>
          <w:sz w:val="40"/>
        </w:rPr>
        <w:t>Unnamed: 20:  ,Unnamed: 21: nan,</w:t>
      </w:r>
    </w:p>
    <w:p>
      <w:r>
        <w:br w:type="page"/>
      </w:r>
    </w:p>
    <w:p>
      <w:r>
        <w:rPr>
          <w:sz w:val="40"/>
        </w:rPr>
        <w:t>Name: Christopher Edwards, Age: 22,</w:t>
      </w:r>
    </w:p>
    <w:p>
      <w:r>
        <w:rPr>
          <w:sz w:val="40"/>
        </w:rPr>
        <w:t xml:space="preserve"> Grade:  Senior, Email:  christopher.edwards@example.com,</w:t>
      </w:r>
    </w:p>
    <w:p>
      <w:r>
        <w:rPr>
          <w:sz w:val="40"/>
        </w:rPr>
        <w:t xml:space="preserve"> Phone:  555-2342, Address:  123 Pine St,</w:t>
      </w:r>
    </w:p>
    <w:p>
      <w:r>
        <w:rPr>
          <w:sz w:val="40"/>
        </w:rPr>
        <w:t xml:space="preserve"> Date of Birth:  2001-09-04, Major:  Business Administration,</w:t>
      </w:r>
    </w:p>
    <w:p>
      <w:r>
        <w:rPr>
          <w:sz w:val="40"/>
        </w:rPr>
        <w:t xml:space="preserve"> GPA: 3.4, Enrollment Date:  2019-09-01,</w:t>
      </w:r>
    </w:p>
    <w:p>
      <w:r>
        <w:rPr>
          <w:sz w:val="40"/>
        </w:rPr>
        <w:t xml:space="preserve"> Student ID:  S556677, Advisor:  Dr. Robinson,</w:t>
      </w:r>
    </w:p>
    <w:p>
      <w:r>
        <w:rPr>
          <w:sz w:val="40"/>
        </w:rPr>
        <w:t xml:space="preserve"> Extracurricular Activities:  Business Incubator, Attendance Rate: 0.87,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"Christopher has shown great interest in entrepreneurship and is currently involved in business development workshops. He aims to start his own venture after graduation.",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Alice Evans, Age: 19,</w:t>
      </w:r>
    </w:p>
    <w:p>
      <w:r>
        <w:rPr>
          <w:sz w:val="40"/>
        </w:rPr>
        <w:t xml:space="preserve"> Grade:  Freshman, Email:  alice.evans@example.com,</w:t>
      </w:r>
    </w:p>
    <w:p>
      <w:r>
        <w:rPr>
          <w:sz w:val="40"/>
        </w:rPr>
        <w:t xml:space="preserve"> Phone:  555-7890, Address:  654 Fir St,</w:t>
      </w:r>
    </w:p>
    <w:p>
      <w:r>
        <w:rPr>
          <w:sz w:val="40"/>
        </w:rPr>
        <w:t xml:space="preserve"> Date of Birth:  2004-10-09, Major:  History,</w:t>
      </w:r>
    </w:p>
    <w:p>
      <w:r>
        <w:rPr>
          <w:sz w:val="40"/>
        </w:rPr>
        <w:t xml:space="preserve"> GPA: 3.5, Enrollment Date:  2022-09-01,</w:t>
      </w:r>
    </w:p>
    <w:p>
      <w:r>
        <w:rPr>
          <w:sz w:val="40"/>
        </w:rPr>
        <w:t xml:space="preserve"> Student ID:  S112233, Advisor:  Dr. Campbell,</w:t>
      </w:r>
    </w:p>
    <w:p>
      <w:r>
        <w:rPr>
          <w:sz w:val="40"/>
        </w:rPr>
        <w:t xml:space="preserve"> Extracurricular Activities:  History Club, Attendance Rate: 0.88,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"Alice has a natural curiosity about history and enjoys participating in discussions. She hopes to create a podcast about historical events.",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Oliver Sullivan, Age: 20,</w:t>
      </w:r>
    </w:p>
    <w:p>
      <w:r>
        <w:rPr>
          <w:sz w:val="40"/>
        </w:rPr>
        <w:t xml:space="preserve"> Grade:  Sophomore, Email:  oliver.sullivan@example.com,</w:t>
      </w:r>
    </w:p>
    <w:p>
      <w:r>
        <w:rPr>
          <w:sz w:val="40"/>
        </w:rPr>
        <w:t xml:space="preserve"> Phone:  555-4561, Address:  789 Oak St,</w:t>
      </w:r>
    </w:p>
    <w:p>
      <w:r>
        <w:rPr>
          <w:sz w:val="40"/>
        </w:rPr>
        <w:t xml:space="preserve"> Date of Birth:  2003-11-01, Major:  Communication,</w:t>
      </w:r>
    </w:p>
    <w:p>
      <w:r>
        <w:rPr>
          <w:sz w:val="40"/>
        </w:rPr>
        <w:t xml:space="preserve"> GPA: 3.9, Enrollment Date:  2021-09-01,</w:t>
      </w:r>
    </w:p>
    <w:p>
      <w:r>
        <w:rPr>
          <w:sz w:val="40"/>
        </w:rPr>
        <w:t xml:space="preserve"> Student ID:  S334455, Advisor:  Dr. Williams,</w:t>
      </w:r>
    </w:p>
    <w:p>
      <w:r>
        <w:rPr>
          <w:sz w:val="40"/>
        </w:rPr>
        <w:t xml:space="preserve"> Extracurricular Activities:  Debate Society, Attendance Rate: 0.94,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"Oliver is a dynamic speaker and has a passion for effective communication. He is currently preparing for public speaking competitions.",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Scarlett Wright, Age: 21,</w:t>
      </w:r>
    </w:p>
    <w:p>
      <w:r>
        <w:rPr>
          <w:sz w:val="40"/>
        </w:rPr>
        <w:t xml:space="preserve"> Grade:  Junior, Email:  scarlett.wright@example.com,</w:t>
      </w:r>
    </w:p>
    <w:p>
      <w:r>
        <w:rPr>
          <w:sz w:val="40"/>
        </w:rPr>
        <w:t xml:space="preserve"> Phone:  555-2468, Address:  123 Maple St,</w:t>
      </w:r>
    </w:p>
    <w:p>
      <w:r>
        <w:rPr>
          <w:sz w:val="40"/>
        </w:rPr>
        <w:t xml:space="preserve"> Date of Birth:  2002-12-12, Major:  Environmental Studies,</w:t>
      </w:r>
    </w:p>
    <w:p>
      <w:r>
        <w:rPr>
          <w:sz w:val="40"/>
        </w:rPr>
        <w:t xml:space="preserve"> GPA: 3.2, Enrollment Date:  2020-09-01,</w:t>
      </w:r>
    </w:p>
    <w:p>
      <w:r>
        <w:rPr>
          <w:sz w:val="40"/>
        </w:rPr>
        <w:t xml:space="preserve"> Student ID:  S556688, Advisor:  Dr. Jones,</w:t>
      </w:r>
    </w:p>
    <w:p>
      <w:r>
        <w:rPr>
          <w:sz w:val="40"/>
        </w:rPr>
        <w:t xml:space="preserve"> Extracurricular Activities:  Green Club, Attendance Rate: 0.86,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2024, Internship Status:  Not Started,</w:t>
      </w:r>
    </w:p>
    <w:p>
      <w:r>
        <w:rPr>
          <w:sz w:val="40"/>
        </w:rPr>
        <w:t xml:space="preserve"> Annotation:  "Scarlett is driven by environmental issues and is working on projects focused on sustainability and conservation. She is looking into internships with NGOs.",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Avery Foster, Age: 22,</w:t>
      </w:r>
    </w:p>
    <w:p>
      <w:r>
        <w:rPr>
          <w:sz w:val="40"/>
        </w:rPr>
        <w:t xml:space="preserve"> Grade:  Senior, Email:  avery.foster@example.com,</w:t>
      </w:r>
    </w:p>
    <w:p>
      <w:r>
        <w:rPr>
          <w:sz w:val="40"/>
        </w:rPr>
        <w:t xml:space="preserve"> Phone:  555-9511, Address:  123 Cherry St,</w:t>
      </w:r>
    </w:p>
    <w:p>
      <w:r>
        <w:rPr>
          <w:sz w:val="40"/>
        </w:rPr>
        <w:t xml:space="preserve"> Date of Birth:  2001-02-17, Major:  Psychology,</w:t>
      </w:r>
    </w:p>
    <w:p>
      <w:r>
        <w:rPr>
          <w:sz w:val="40"/>
        </w:rPr>
        <w:t xml:space="preserve"> GPA: 3.8, Enrollment Date:  2019-09-01,</w:t>
      </w:r>
    </w:p>
    <w:p>
      <w:r>
        <w:rPr>
          <w:sz w:val="40"/>
        </w:rPr>
        <w:t xml:space="preserve"> Student ID:  S223344, Advisor:  Dr. Martinez,</w:t>
      </w:r>
    </w:p>
    <w:p>
      <w:r>
        <w:rPr>
          <w:sz w:val="40"/>
        </w:rPr>
        <w:t xml:space="preserve"> Extracurricular Activities:  Counseling Club, Attendance Rate: 0.9,</w:t>
      </w:r>
    </w:p>
    <w:p>
      <w:r>
        <w:rPr>
          <w:sz w:val="40"/>
        </w:rPr>
        <w:t xml:space="preserve"> Scholarship Status:  Full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"Avery has shown a strong commitment to mental health advocacy and is involved in peer counseling programs. She aims to work in clinical psychology.",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Ryan Murphy, Age: 19,</w:t>
      </w:r>
    </w:p>
    <w:p>
      <w:r>
        <w:rPr>
          <w:sz w:val="40"/>
        </w:rPr>
        <w:t xml:space="preserve"> Grade:  Freshman, Email:  ryan.murphy@example.com,</w:t>
      </w:r>
    </w:p>
    <w:p>
      <w:r>
        <w:rPr>
          <w:sz w:val="40"/>
        </w:rPr>
        <w:t xml:space="preserve"> Phone:  555-9876, Address:  321 Elm St,</w:t>
      </w:r>
    </w:p>
    <w:p>
      <w:r>
        <w:rPr>
          <w:sz w:val="40"/>
        </w:rPr>
        <w:t xml:space="preserve"> Date of Birth:  2004-03-05, Major:  Digital Media,</w:t>
      </w:r>
    </w:p>
    <w:p>
      <w:r>
        <w:rPr>
          <w:sz w:val="40"/>
        </w:rPr>
        <w:t xml:space="preserve"> GPA: 3.7, Enrollment Date:  2022-09-01,</w:t>
      </w:r>
    </w:p>
    <w:p>
      <w:r>
        <w:rPr>
          <w:sz w:val="40"/>
        </w:rPr>
        <w:t xml:space="preserve"> Student ID:  S556677, Advisor:  Dr. Brown,</w:t>
      </w:r>
    </w:p>
    <w:p>
      <w:r>
        <w:rPr>
          <w:sz w:val="40"/>
        </w:rPr>
        <w:t xml:space="preserve"> Extracurricular Activities:  Film Club, Attendance Rate: 0.93,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"Ryan has a keen interest in filmmaking and is currently working on short films for class projects. He aims to expand his skills in media production.",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Natalie Cooper, Age: 20,</w:t>
      </w:r>
    </w:p>
    <w:p>
      <w:r>
        <w:rPr>
          <w:sz w:val="40"/>
        </w:rPr>
        <w:t xml:space="preserve"> Grade:  Sophomore, Email:  natalie.cooper@example.com,</w:t>
      </w:r>
    </w:p>
    <w:p>
      <w:r>
        <w:rPr>
          <w:sz w:val="40"/>
        </w:rPr>
        <w:t xml:space="preserve"> Phone:  555-1234, Address:  654 Willow St,</w:t>
      </w:r>
    </w:p>
    <w:p>
      <w:r>
        <w:rPr>
          <w:sz w:val="40"/>
        </w:rPr>
        <w:t xml:space="preserve"> Date of Birth:  2003-04-15, Major:  Biochemistry,</w:t>
      </w:r>
    </w:p>
    <w:p>
      <w:r>
        <w:rPr>
          <w:sz w:val="40"/>
        </w:rPr>
        <w:t xml:space="preserve"> GPA: 3.5, Enrollment Date:  2021-09-01,</w:t>
      </w:r>
    </w:p>
    <w:p>
      <w:r>
        <w:rPr>
          <w:sz w:val="40"/>
        </w:rPr>
        <w:t xml:space="preserve"> Student ID:  S778899, Advisor:  Dr. Garcia,</w:t>
      </w:r>
    </w:p>
    <w:p>
      <w:r>
        <w:rPr>
          <w:sz w:val="40"/>
        </w:rPr>
        <w:t xml:space="preserve"> Extracurricular Activities:  Science Society, Attendance Rate: 0.92,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"Natalie excels in her lab courses and is passionate about biochemistry. She is considering research opportunities for the next academic year.",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Thomas Reed, Age: 22,</w:t>
      </w:r>
    </w:p>
    <w:p>
      <w:r>
        <w:rPr>
          <w:sz w:val="40"/>
        </w:rPr>
        <w:t xml:space="preserve"> Grade:  Senior, Email:  thomas.reed@example.com,</w:t>
      </w:r>
    </w:p>
    <w:p>
      <w:r>
        <w:rPr>
          <w:sz w:val="40"/>
        </w:rPr>
        <w:t xml:space="preserve"> Phone:  555-4321, Address:  987 Pine St,</w:t>
      </w:r>
    </w:p>
    <w:p>
      <w:r>
        <w:rPr>
          <w:sz w:val="40"/>
        </w:rPr>
        <w:t xml:space="preserve"> Date of Birth:  2001-05-25, Major:  International Relations,</w:t>
      </w:r>
    </w:p>
    <w:p>
      <w:r>
        <w:rPr>
          <w:sz w:val="40"/>
        </w:rPr>
        <w:t xml:space="preserve"> GPA: 3.6, Enrollment Date:  2019-09-01,</w:t>
      </w:r>
    </w:p>
    <w:p>
      <w:r>
        <w:rPr>
          <w:sz w:val="40"/>
        </w:rPr>
        <w:t xml:space="preserve"> Student ID:  S334455, Advisor:  Dr. Taylor,</w:t>
      </w:r>
    </w:p>
    <w:p>
      <w:r>
        <w:rPr>
          <w:sz w:val="40"/>
        </w:rPr>
        <w:t xml:space="preserve"> Extracurricular Activities:  Model UN, Attendance Rate: 0.93,</w:t>
      </w:r>
    </w:p>
    <w:p>
      <w:r>
        <w:rPr>
          <w:sz w:val="40"/>
        </w:rPr>
        <w:t xml:space="preserve"> Scholarship Status:  Full Scholarship, Campus Housing:  Off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"Thomas has demonstrated phenomenal commitment to international affairs and is engaged in Model UN, Notes:  where he enhances his negotiation skills.",</w:t>
      </w:r>
    </w:p>
    <w:p>
      <w:r>
        <w:rPr>
          <w:sz w:val="40"/>
        </w:rPr>
        <w:t>Unnamed: 20:  ,Unnamed: 21: nan,</w:t>
      </w:r>
    </w:p>
    <w:p>
      <w:r>
        <w:br w:type="page"/>
      </w:r>
    </w:p>
    <w:p>
      <w:r>
        <w:rPr>
          <w:sz w:val="40"/>
        </w:rPr>
        <w:t>Name: Liam Baker, Age: 21,</w:t>
      </w:r>
    </w:p>
    <w:p>
      <w:r>
        <w:rPr>
          <w:sz w:val="40"/>
        </w:rPr>
        <w:t xml:space="preserve"> Grade:  Junior, Email:  liam.baker@example.com,</w:t>
      </w:r>
    </w:p>
    <w:p>
      <w:r>
        <w:rPr>
          <w:sz w:val="40"/>
        </w:rPr>
        <w:t xml:space="preserve"> Phone:  555-6789, Address:  234 Oak St,</w:t>
      </w:r>
    </w:p>
    <w:p>
      <w:r>
        <w:rPr>
          <w:sz w:val="40"/>
        </w:rPr>
        <w:t xml:space="preserve"> Date of Birth:  2002-06-30, Major:  Computer Science,</w:t>
      </w:r>
    </w:p>
    <w:p>
      <w:r>
        <w:rPr>
          <w:sz w:val="40"/>
        </w:rPr>
        <w:t xml:space="preserve"> GPA: 3.4, Enrollment Date:  2020-09-01,</w:t>
      </w:r>
    </w:p>
    <w:p>
      <w:r>
        <w:rPr>
          <w:sz w:val="40"/>
        </w:rPr>
        <w:t xml:space="preserve"> Student ID:  S556677, Advisor:  Dr. Campbell,</w:t>
      </w:r>
    </w:p>
    <w:p>
      <w:r>
        <w:rPr>
          <w:sz w:val="40"/>
        </w:rPr>
        <w:t xml:space="preserve"> Extracurricular Activities:  Robotics Society, Attendance Rate: 0.87,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2024, Internship Status:  Not Started,</w:t>
      </w:r>
    </w:p>
    <w:p>
      <w:r>
        <w:rPr>
          <w:sz w:val="40"/>
        </w:rPr>
        <w:t xml:space="preserve"> Annotation:  "Liam enjoys developing software and is working on a project focusing on AI applications. He is aiming for a summer internship at a tech firm.",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Ella Ward, Age: 19,</w:t>
      </w:r>
    </w:p>
    <w:p>
      <w:r>
        <w:rPr>
          <w:sz w:val="40"/>
        </w:rPr>
        <w:t xml:space="preserve"> Grade:  Freshman, Email:  ella.ward@example.com,</w:t>
      </w:r>
    </w:p>
    <w:p>
      <w:r>
        <w:rPr>
          <w:sz w:val="40"/>
        </w:rPr>
        <w:t xml:space="preserve"> Phone:  555-7891, Address:  258 Cedar St,</w:t>
      </w:r>
    </w:p>
    <w:p>
      <w:r>
        <w:rPr>
          <w:sz w:val="40"/>
        </w:rPr>
        <w:t xml:space="preserve"> Date of Birth:  2004-07-19, Major:  Art History,</w:t>
      </w:r>
    </w:p>
    <w:p>
      <w:r>
        <w:rPr>
          <w:sz w:val="40"/>
        </w:rPr>
        <w:t xml:space="preserve"> GPA: 3.9, Enrollment Date:  2022-09-01,</w:t>
      </w:r>
    </w:p>
    <w:p>
      <w:r>
        <w:rPr>
          <w:sz w:val="40"/>
        </w:rPr>
        <w:t xml:space="preserve"> Student ID:  S223344, Advisor:  Dr. Rodriguez,</w:t>
      </w:r>
    </w:p>
    <w:p>
      <w:r>
        <w:rPr>
          <w:sz w:val="40"/>
        </w:rPr>
        <w:t xml:space="preserve"> Extracurricular Activities:  Art Society, Attendance Rate: 0.91,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"Ella has a passion for art history and enjoys visiting museums. She is considering a career as a curator after completing her degree.",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Sebastian Brooks, Age: 20,</w:t>
      </w:r>
    </w:p>
    <w:p>
      <w:r>
        <w:rPr>
          <w:sz w:val="40"/>
        </w:rPr>
        <w:t xml:space="preserve"> Grade:  Sophomore, Email:  sebastian.brooks@example.com,</w:t>
      </w:r>
    </w:p>
    <w:p>
      <w:r>
        <w:rPr>
          <w:sz w:val="40"/>
        </w:rPr>
        <w:t xml:space="preserve"> Phone:  555-9512, Address:  147 Birch St,</w:t>
      </w:r>
    </w:p>
    <w:p>
      <w:r>
        <w:rPr>
          <w:sz w:val="40"/>
        </w:rPr>
        <w:t xml:space="preserve"> Date of Birth:  2003-08-16, Major:  Environmental Science,</w:t>
      </w:r>
    </w:p>
    <w:p>
      <w:r>
        <w:rPr>
          <w:sz w:val="40"/>
        </w:rPr>
        <w:t xml:space="preserve"> GPA: 3.5, Enrollment Date:  2021-09-01,</w:t>
      </w:r>
    </w:p>
    <w:p>
      <w:r>
        <w:rPr>
          <w:sz w:val="40"/>
        </w:rPr>
        <w:t xml:space="preserve"> Student ID:  S445566, Advisor:  Dr. Lee,</w:t>
      </w:r>
    </w:p>
    <w:p>
      <w:r>
        <w:rPr>
          <w:sz w:val="40"/>
        </w:rPr>
        <w:t xml:space="preserve"> Extracurricular Activities:  Eco Club, Attendance Rate: 0.89,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2025, Internship Status:  Currently Engaged,</w:t>
      </w:r>
    </w:p>
    <w:p>
      <w:r>
        <w:rPr>
          <w:sz w:val="40"/>
        </w:rPr>
        <w:t xml:space="preserve"> Annotation:  "Sebastian is passionate about combating climate change and is actively working on sustainable projects within the campus. He is looking for internships related to environmental policy.",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Hannah Reed, Age: 22,</w:t>
      </w:r>
    </w:p>
    <w:p>
      <w:r>
        <w:rPr>
          <w:sz w:val="40"/>
        </w:rPr>
        <w:t xml:space="preserve"> Grade:  Senior, Email:  hannah.reed@example.com,</w:t>
      </w:r>
    </w:p>
    <w:p>
      <w:r>
        <w:rPr>
          <w:sz w:val="40"/>
        </w:rPr>
        <w:t xml:space="preserve"> Phone:  555-6123, Address:  963 Oak St,</w:t>
      </w:r>
    </w:p>
    <w:p>
      <w:r>
        <w:rPr>
          <w:sz w:val="40"/>
        </w:rPr>
        <w:t xml:space="preserve"> Date of Birth:  2001-09-15, Major:  Sociology,</w:t>
      </w:r>
    </w:p>
    <w:p>
      <w:r>
        <w:rPr>
          <w:sz w:val="40"/>
        </w:rPr>
        <w:t xml:space="preserve"> GPA: 3.6, Enrollment Date:  2019-09-01,</w:t>
      </w:r>
    </w:p>
    <w:p>
      <w:r>
        <w:rPr>
          <w:sz w:val="40"/>
        </w:rPr>
        <w:t xml:space="preserve"> Student ID:  S778899, Advisor:  Dr. Johnson,</w:t>
      </w:r>
    </w:p>
    <w:p>
      <w:r>
        <w:rPr>
          <w:sz w:val="40"/>
        </w:rPr>
        <w:t xml:space="preserve"> Extracurricular Activities:  Women's Club, Attendance Rate: 0.91,</w:t>
      </w:r>
    </w:p>
    <w:p>
      <w:r>
        <w:rPr>
          <w:sz w:val="40"/>
        </w:rPr>
        <w:t xml:space="preserve"> Scholarship Status:  Full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"Hannah is deeply engaged in sociological research and is committed to social justice initiatives. She has led several popular campus workshops on equity and inclusion.",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Chase Stringer, Age: 21,</w:t>
      </w:r>
    </w:p>
    <w:p>
      <w:r>
        <w:rPr>
          <w:sz w:val="40"/>
        </w:rPr>
        <w:t xml:space="preserve"> Grade:  Junior, Email:  chase.stringer@example.com,</w:t>
      </w:r>
    </w:p>
    <w:p>
      <w:r>
        <w:rPr>
          <w:sz w:val="40"/>
        </w:rPr>
        <w:t xml:space="preserve"> Phone:  555-6781, Address:  876 Maple St,</w:t>
      </w:r>
    </w:p>
    <w:p>
      <w:r>
        <w:rPr>
          <w:sz w:val="40"/>
        </w:rPr>
        <w:t xml:space="preserve"> Date of Birth:  2002-01-01, Major:  Mathematics,</w:t>
      </w:r>
    </w:p>
    <w:p>
      <w:r>
        <w:rPr>
          <w:sz w:val="40"/>
        </w:rPr>
        <w:t xml:space="preserve"> GPA: 3.3, Enrollment Date:  2020-09-01,</w:t>
      </w:r>
    </w:p>
    <w:p>
      <w:r>
        <w:rPr>
          <w:sz w:val="40"/>
        </w:rPr>
        <w:t xml:space="preserve"> Student ID:  S334455, Advisor:  Dr. Walker,</w:t>
      </w:r>
    </w:p>
    <w:p>
      <w:r>
        <w:rPr>
          <w:sz w:val="40"/>
        </w:rPr>
        <w:t xml:space="preserve"> Extracurricular Activities:  Mathletes, Attendance Rate: 0.84,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2024, Internship Status:  Not Started,</w:t>
      </w:r>
    </w:p>
    <w:p>
      <w:r>
        <w:rPr>
          <w:sz w:val="40"/>
        </w:rPr>
        <w:t xml:space="preserve"> Annotation:  "Chase is excited about pursuing a career in data science. He has participated in several math competitions and enjoys coding in Python.",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Lily Simmons, Age: 19,</w:t>
      </w:r>
    </w:p>
    <w:p>
      <w:r>
        <w:rPr>
          <w:sz w:val="40"/>
        </w:rPr>
        <w:t xml:space="preserve"> Grade:  Freshman, Email:  lily.simmons@example.com,</w:t>
      </w:r>
    </w:p>
    <w:p>
      <w:r>
        <w:rPr>
          <w:sz w:val="40"/>
        </w:rPr>
        <w:t xml:space="preserve"> Phone:  555-7110, Address:  369 Cedar St,</w:t>
      </w:r>
    </w:p>
    <w:p>
      <w:r>
        <w:rPr>
          <w:sz w:val="40"/>
        </w:rPr>
        <w:t xml:space="preserve"> Date of Birth:  2004-01-20, Major:  Computer Science,</w:t>
      </w:r>
    </w:p>
    <w:p>
      <w:r>
        <w:rPr>
          <w:sz w:val="40"/>
        </w:rPr>
        <w:t xml:space="preserve"> GPA: 3.9, Enrollment Date:  2022-09-01,</w:t>
      </w:r>
    </w:p>
    <w:p>
      <w:r>
        <w:rPr>
          <w:sz w:val="40"/>
        </w:rPr>
        <w:t xml:space="preserve"> Student ID:  S889900, Advisor:  Dr. Lopez,</w:t>
      </w:r>
    </w:p>
    <w:p>
      <w:r>
        <w:rPr>
          <w:sz w:val="40"/>
        </w:rPr>
        <w:t xml:space="preserve"> Extracurricular Activities:  Coding Club, Attendance Rate: 0.95,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"Lily has a strong interest in programming and is eager to learn more about software development. She is currently working on a web app as her project for class.",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Jacob Stewart, Age: 20,</w:t>
      </w:r>
    </w:p>
    <w:p>
      <w:r>
        <w:rPr>
          <w:sz w:val="40"/>
        </w:rPr>
        <w:t xml:space="preserve"> Grade:  Sophomore, Email:  jacob.stewart@example.com,</w:t>
      </w:r>
    </w:p>
    <w:p>
      <w:r>
        <w:rPr>
          <w:sz w:val="40"/>
        </w:rPr>
        <w:t xml:space="preserve"> Phone:  555-1347, Address:  158 Willow St,</w:t>
      </w:r>
    </w:p>
    <w:p>
      <w:r>
        <w:rPr>
          <w:sz w:val="40"/>
        </w:rPr>
        <w:t xml:space="preserve"> Date of Birth:  2003-02-15, Major:  Cinema Studies,</w:t>
      </w:r>
    </w:p>
    <w:p>
      <w:r>
        <w:rPr>
          <w:sz w:val="40"/>
        </w:rPr>
        <w:t xml:space="preserve"> GPA: 3.8, Enrollment Date:  2021-09-01,</w:t>
      </w:r>
    </w:p>
    <w:p>
      <w:r>
        <w:rPr>
          <w:sz w:val="40"/>
        </w:rPr>
        <w:t xml:space="preserve"> Student ID:  S223366, Advisor:  Dr. Smith,</w:t>
      </w:r>
    </w:p>
    <w:p>
      <w:r>
        <w:rPr>
          <w:sz w:val="40"/>
        </w:rPr>
        <w:t xml:space="preserve"> Extracurricular Activities:  Film Society, Attendance Rate: 0.92,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"Jacob is fascinated by film production and is working on understanding cinematography. He aims to pursue a career as a film director.",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Benjamin Turner, Age: 21,</w:t>
      </w:r>
    </w:p>
    <w:p>
      <w:r>
        <w:rPr>
          <w:sz w:val="40"/>
        </w:rPr>
        <w:t xml:space="preserve"> Grade:  Junior, Email:  benjamin.turner@example.com,</w:t>
      </w:r>
    </w:p>
    <w:p>
      <w:r>
        <w:rPr>
          <w:sz w:val="40"/>
        </w:rPr>
        <w:t xml:space="preserve"> Phone:  555-8790, Address:  729 Maple St,</w:t>
      </w:r>
    </w:p>
    <w:p>
      <w:r>
        <w:rPr>
          <w:sz w:val="40"/>
        </w:rPr>
        <w:t xml:space="preserve"> Date of Birth:  2002-03-22, Major:  Political Science,</w:t>
      </w:r>
    </w:p>
    <w:p>
      <w:r>
        <w:rPr>
          <w:sz w:val="40"/>
        </w:rPr>
        <w:t xml:space="preserve"> GPA: 3.5, Enrollment Date:  2020-09-01,</w:t>
      </w:r>
    </w:p>
    <w:p>
      <w:r>
        <w:rPr>
          <w:sz w:val="40"/>
        </w:rPr>
        <w:t xml:space="preserve"> Student ID:  S234567, Advisor:  Dr. Nixon,</w:t>
      </w:r>
    </w:p>
    <w:p>
      <w:r>
        <w:rPr>
          <w:sz w:val="40"/>
        </w:rPr>
        <w:t xml:space="preserve"> Extracurricular Activities:  Student Government, Attendance Rate: 0.88,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2024, Internship Status:  Currently Interning,</w:t>
      </w:r>
    </w:p>
    <w:p>
      <w:r>
        <w:rPr>
          <w:sz w:val="40"/>
        </w:rPr>
        <w:t xml:space="preserve"> Annotation:  "Benjamin actively participates in student government and has interests in policy-making. He plans to work on Capitol Hill after graduation.",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Riley Rivera, Age: 22,</w:t>
      </w:r>
    </w:p>
    <w:p>
      <w:r>
        <w:rPr>
          <w:sz w:val="40"/>
        </w:rPr>
        <w:t xml:space="preserve"> Grade:  Senior, Email:  riley.rivera@example.com,</w:t>
      </w:r>
    </w:p>
    <w:p>
      <w:r>
        <w:rPr>
          <w:sz w:val="40"/>
        </w:rPr>
        <w:t xml:space="preserve"> Phone:  555-9630, Address:  987 Birch St,</w:t>
      </w:r>
    </w:p>
    <w:p>
      <w:r>
        <w:rPr>
          <w:sz w:val="40"/>
        </w:rPr>
        <w:t xml:space="preserve"> Date of Birth:  2001-04-05, Major:  Public Health,</w:t>
      </w:r>
    </w:p>
    <w:p>
      <w:r>
        <w:rPr>
          <w:sz w:val="40"/>
        </w:rPr>
        <w:t xml:space="preserve"> GPA: 3.4, Enrollment Date:  2019-09-01,</w:t>
      </w:r>
    </w:p>
    <w:p>
      <w:r>
        <w:rPr>
          <w:sz w:val="40"/>
        </w:rPr>
        <w:t xml:space="preserve"> Student ID:  S990011, Advisor:  Dr. White,</w:t>
      </w:r>
    </w:p>
    <w:p>
      <w:r>
        <w:rPr>
          <w:sz w:val="40"/>
        </w:rPr>
        <w:t xml:space="preserve"> Extracurricular Activities:  Health Society, Attendance Rate: 0.9,</w:t>
      </w:r>
    </w:p>
    <w:p>
      <w:r>
        <w:rPr>
          <w:sz w:val="40"/>
        </w:rPr>
        <w:t xml:space="preserve"> Scholarship Status:  Merit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"Riley has volunteered in various public health campaigns and is committed to promoting health education in communities. She aims for a career in public health policy.",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Luna Scott, Age: 19,</w:t>
      </w:r>
    </w:p>
    <w:p>
      <w:r>
        <w:rPr>
          <w:sz w:val="40"/>
        </w:rPr>
        <w:t xml:space="preserve"> Grade:  Freshman, Email:  luna.scott@example.com,</w:t>
      </w:r>
    </w:p>
    <w:p>
      <w:r>
        <w:rPr>
          <w:sz w:val="40"/>
        </w:rPr>
        <w:t xml:space="preserve"> Phone:  555-8520, Address:  654 Pine St,</w:t>
      </w:r>
    </w:p>
    <w:p>
      <w:r>
        <w:rPr>
          <w:sz w:val="40"/>
        </w:rPr>
        <w:t xml:space="preserve"> Date of Birth:  2004-05-13, Major:  Sociology,</w:t>
      </w:r>
    </w:p>
    <w:p>
      <w:r>
        <w:rPr>
          <w:sz w:val="40"/>
        </w:rPr>
        <w:t xml:space="preserve"> GPA: 3.6, Enrollment Date:  2022-09-01,</w:t>
      </w:r>
    </w:p>
    <w:p>
      <w:r>
        <w:rPr>
          <w:sz w:val="40"/>
        </w:rPr>
        <w:t xml:space="preserve"> Student ID:  S223344, Advisor:  Dr. Martin,</w:t>
      </w:r>
    </w:p>
    <w:p>
      <w:r>
        <w:rPr>
          <w:sz w:val="40"/>
        </w:rPr>
        <w:t xml:space="preserve"> Extracurricular Activities:  Sociology Club, Attendance Rate: 0.85,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"Luna is passionate about social issues and thrives in discussions surrounding social justice. She is looking forward to creating awareness through community projects.",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Carter Foster, Age: 20,</w:t>
      </w:r>
    </w:p>
    <w:p>
      <w:r>
        <w:rPr>
          <w:sz w:val="40"/>
        </w:rPr>
        <w:t xml:space="preserve"> Grade:  Sophomore, Email:  carter.foster@example.com,</w:t>
      </w:r>
    </w:p>
    <w:p>
      <w:r>
        <w:rPr>
          <w:sz w:val="40"/>
        </w:rPr>
        <w:t xml:space="preserve"> Phone:  555-3579, Address:  321 Fir St,</w:t>
      </w:r>
    </w:p>
    <w:p>
      <w:r>
        <w:rPr>
          <w:sz w:val="40"/>
        </w:rPr>
        <w:t xml:space="preserve"> Date of Birth:  2003-06-28, Major:  Business Management,</w:t>
      </w:r>
    </w:p>
    <w:p>
      <w:r>
        <w:rPr>
          <w:sz w:val="40"/>
        </w:rPr>
        <w:t xml:space="preserve"> GPA: 3.2, Enrollment Date:  2021-09-01,</w:t>
      </w:r>
    </w:p>
    <w:p>
      <w:r>
        <w:rPr>
          <w:sz w:val="40"/>
        </w:rPr>
        <w:t xml:space="preserve"> Student ID:  S334455, Advisor:  Dr. Hughes,</w:t>
      </w:r>
    </w:p>
    <w:p>
      <w:r>
        <w:rPr>
          <w:sz w:val="40"/>
        </w:rPr>
        <w:t xml:space="preserve"> Extracurricular Activities:  Business Society, Attendance Rate: 0.89,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"Carter is keen on entrepreneurship and is working on a business plan for a startup. He hopes to network at various business expos.",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Zoe King, Age: 21,</w:t>
      </w:r>
    </w:p>
    <w:p>
      <w:r>
        <w:rPr>
          <w:sz w:val="40"/>
        </w:rPr>
        <w:t xml:space="preserve"> Grade:  Junior, Email:  zoe.king@example.com,</w:t>
      </w:r>
    </w:p>
    <w:p>
      <w:r>
        <w:rPr>
          <w:sz w:val="40"/>
        </w:rPr>
        <w:t xml:space="preserve"> Phone:  555-6543, Address:  111 Willow St,</w:t>
      </w:r>
    </w:p>
    <w:p>
      <w:r>
        <w:rPr>
          <w:sz w:val="40"/>
        </w:rPr>
        <w:t xml:space="preserve"> Date of Birth:  2002-07-19, Major:  Anthropology,</w:t>
      </w:r>
    </w:p>
    <w:p>
      <w:r>
        <w:rPr>
          <w:sz w:val="40"/>
        </w:rPr>
        <w:t xml:space="preserve"> GPA: 3.7, Enrollment Date:  2020-09-01,</w:t>
      </w:r>
    </w:p>
    <w:p>
      <w:r>
        <w:rPr>
          <w:sz w:val="40"/>
        </w:rPr>
        <w:t xml:space="preserve"> Student ID:  S445566, Advisor:  Dr. Ramirez,</w:t>
      </w:r>
    </w:p>
    <w:p>
      <w:r>
        <w:rPr>
          <w:sz w:val="40"/>
        </w:rPr>
        <w:t xml:space="preserve"> Extracurricular Activities:  Anthropology Club, Attendance Rate: 0.92,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2024, Internship Status:  Currently Interning,</w:t>
      </w:r>
    </w:p>
    <w:p>
      <w:r>
        <w:rPr>
          <w:sz w:val="40"/>
        </w:rPr>
        <w:t xml:space="preserve"> Annotation:  "Zoe is fully dedicated to fieldwork in anthropology and is excited about her upcoming research trip abroad. She is passionate about cultural preservation.",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Isaac Lewis, Age: 22,</w:t>
      </w:r>
    </w:p>
    <w:p>
      <w:r>
        <w:rPr>
          <w:sz w:val="40"/>
        </w:rPr>
        <w:t xml:space="preserve"> Grade:  Senior, Email:  isaac.lewis@example.com,</w:t>
      </w:r>
    </w:p>
    <w:p>
      <w:r>
        <w:rPr>
          <w:sz w:val="40"/>
        </w:rPr>
        <w:t xml:space="preserve"> Phone:  555-3456, Address:  678 Maple St,</w:t>
      </w:r>
    </w:p>
    <w:p>
      <w:r>
        <w:rPr>
          <w:sz w:val="40"/>
        </w:rPr>
        <w:t xml:space="preserve"> Date of Birth:  2001-08-21, Major:  Journalism,</w:t>
      </w:r>
    </w:p>
    <w:p>
      <w:r>
        <w:rPr>
          <w:sz w:val="40"/>
        </w:rPr>
        <w:t xml:space="preserve"> GPA: 3.5, Enrollment Date:  2019-09-01,</w:t>
      </w:r>
    </w:p>
    <w:p>
      <w:r>
        <w:rPr>
          <w:sz w:val="40"/>
        </w:rPr>
        <w:t xml:space="preserve"> Student ID:  S556677, Advisor:  Dr. Davis,</w:t>
      </w:r>
    </w:p>
    <w:p>
      <w:r>
        <w:rPr>
          <w:sz w:val="40"/>
        </w:rPr>
        <w:t xml:space="preserve"> Extracurricular Activities:  Journalists Guild, Attendance Rate: 0.89,</w:t>
      </w:r>
    </w:p>
    <w:p>
      <w:r>
        <w:rPr>
          <w:sz w:val="40"/>
        </w:rPr>
        <w:t xml:space="preserve"> Scholarship Status:  Full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"Isaac is a talented reporter, Notes:  focusing on investigative journalism. He hopes to work for a major news outlet after graduation and contribute to meaningful storytelling.",</w:t>
      </w:r>
    </w:p>
    <w:p>
      <w:r>
        <w:rPr>
          <w:sz w:val="40"/>
        </w:rPr>
        <w:t>Unnamed: 20:  ,Unnamed: 21: nan,</w:t>
      </w:r>
    </w:p>
    <w:p>
      <w:r>
        <w:br w:type="page"/>
      </w:r>
    </w:p>
    <w:p>
      <w:r>
        <w:rPr>
          <w:sz w:val="40"/>
        </w:rPr>
        <w:t>Name: Julia Martinez, Age: 19,</w:t>
      </w:r>
    </w:p>
    <w:p>
      <w:r>
        <w:rPr>
          <w:sz w:val="40"/>
        </w:rPr>
        <w:t xml:space="preserve"> Grade:  Freshman, Email:  julia.martinez@example.com,</w:t>
      </w:r>
    </w:p>
    <w:p>
      <w:r>
        <w:rPr>
          <w:sz w:val="40"/>
        </w:rPr>
        <w:t xml:space="preserve"> Phone:  555-7890, Address:  234 Cedar St,</w:t>
      </w:r>
    </w:p>
    <w:p>
      <w:r>
        <w:rPr>
          <w:sz w:val="40"/>
        </w:rPr>
        <w:t xml:space="preserve"> Date of Birth:  2004-09-03, Major:  Graphic Design,</w:t>
      </w:r>
    </w:p>
    <w:p>
      <w:r>
        <w:rPr>
          <w:sz w:val="40"/>
        </w:rPr>
        <w:t xml:space="preserve"> GPA: 3.8, Enrollment Date:  2022-09-01,</w:t>
      </w:r>
    </w:p>
    <w:p>
      <w:r>
        <w:rPr>
          <w:sz w:val="40"/>
        </w:rPr>
        <w:t xml:space="preserve"> Student ID:  S223344, Advisor:  Dr. Wilson,</w:t>
      </w:r>
    </w:p>
    <w:p>
      <w:r>
        <w:rPr>
          <w:sz w:val="40"/>
        </w:rPr>
        <w:t xml:space="preserve"> Extracurricular Activities:  Design Club, Attendance Rate: 0.91,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"Julia has demonstrated her artistic skills through various projects and exhibitions. She hopes to work at a design agency to further enhance her capabilities.",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Gavin Harris, Age: 20,</w:t>
      </w:r>
    </w:p>
    <w:p>
      <w:r>
        <w:rPr>
          <w:sz w:val="40"/>
        </w:rPr>
        <w:t xml:space="preserve"> Grade:  Sophomore, Email:  gavin.harris@example.com,</w:t>
      </w:r>
    </w:p>
    <w:p>
      <w:r>
        <w:rPr>
          <w:sz w:val="40"/>
        </w:rPr>
        <w:t xml:space="preserve"> Phone:  555-4567, Address:  654 Fir St,</w:t>
      </w:r>
    </w:p>
    <w:p>
      <w:r>
        <w:rPr>
          <w:sz w:val="40"/>
        </w:rPr>
        <w:t xml:space="preserve"> Date of Birth:  2003-10-30, Major:  Ethics,</w:t>
      </w:r>
    </w:p>
    <w:p>
      <w:r>
        <w:rPr>
          <w:sz w:val="40"/>
        </w:rPr>
        <w:t xml:space="preserve"> GPA: 3.9, Enrollment Date:  2021-09-01,</w:t>
      </w:r>
    </w:p>
    <w:p>
      <w:r>
        <w:rPr>
          <w:sz w:val="40"/>
        </w:rPr>
        <w:t xml:space="preserve"> Student ID:  S334455, Advisor:  Dr. Anderson,</w:t>
      </w:r>
    </w:p>
    <w:p>
      <w:r>
        <w:rPr>
          <w:sz w:val="40"/>
        </w:rPr>
        <w:t xml:space="preserve"> Extracurricular Activities:  Ethics Society, Attendance Rate: 0.9,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"Gavin thoroughly enjoys engaging in dialogues about ethics. He has been involved in clubs focused on ethical discussion and is currently working on his paper on applied ethics.",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Sophia Martin, Age: 22,</w:t>
      </w:r>
    </w:p>
    <w:p>
      <w:r>
        <w:rPr>
          <w:sz w:val="40"/>
        </w:rPr>
        <w:t xml:space="preserve"> Grade:  Senior, Email:  sophia.martin@example.com,</w:t>
      </w:r>
    </w:p>
    <w:p>
      <w:r>
        <w:rPr>
          <w:sz w:val="40"/>
        </w:rPr>
        <w:t xml:space="preserve"> Phone:  555-3210, Address:  123 Pine St,</w:t>
      </w:r>
    </w:p>
    <w:p>
      <w:r>
        <w:rPr>
          <w:sz w:val="40"/>
        </w:rPr>
        <w:t xml:space="preserve"> Date of Birth:  2001-11-18, Major:  Literature,</w:t>
      </w:r>
    </w:p>
    <w:p>
      <w:r>
        <w:rPr>
          <w:sz w:val="40"/>
        </w:rPr>
        <w:t xml:space="preserve"> GPA: 3.5, Enrollment Date:  2019-09-01,</w:t>
      </w:r>
    </w:p>
    <w:p>
      <w:r>
        <w:rPr>
          <w:sz w:val="40"/>
        </w:rPr>
        <w:t xml:space="preserve"> Student ID:  S778899, Advisor:  Dr. Wilson,</w:t>
      </w:r>
    </w:p>
    <w:p>
      <w:r>
        <w:rPr>
          <w:sz w:val="40"/>
        </w:rPr>
        <w:t xml:space="preserve"> Extracurricular Activities:  Literary Society, Attendance Rate: 0.94,</w:t>
      </w:r>
    </w:p>
    <w:p>
      <w:r>
        <w:rPr>
          <w:sz w:val="40"/>
        </w:rPr>
        <w:t xml:space="preserve"> Scholarship Status:  Full Scholarship, Campus Housing:  Off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"Sophia has contributed significantly to the campus literary magazine and is looking into graduate programs that focus on literature and creative writing.",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Oliver Green, Age: 19,</w:t>
      </w:r>
    </w:p>
    <w:p>
      <w:r>
        <w:rPr>
          <w:sz w:val="40"/>
        </w:rPr>
        <w:t xml:space="preserve"> Grade:  Freshman, Email:  oliver.green@example.com,</w:t>
      </w:r>
    </w:p>
    <w:p>
      <w:r>
        <w:rPr>
          <w:sz w:val="40"/>
        </w:rPr>
        <w:t xml:space="preserve"> Phone:  555-6782, Address:  654 Aspen St,</w:t>
      </w:r>
    </w:p>
    <w:p>
      <w:r>
        <w:rPr>
          <w:sz w:val="40"/>
        </w:rPr>
        <w:t xml:space="preserve"> Date of Birth:  2004-12-22, Major:  Media Studies,</w:t>
      </w:r>
    </w:p>
    <w:p>
      <w:r>
        <w:rPr>
          <w:sz w:val="40"/>
        </w:rPr>
        <w:t xml:space="preserve"> GPA: 3.7, Enrollment Date:  2022-09-01,</w:t>
      </w:r>
    </w:p>
    <w:p>
      <w:r>
        <w:rPr>
          <w:sz w:val="40"/>
        </w:rPr>
        <w:t xml:space="preserve"> Student ID:  S990022, Advisor:  Dr. Brown,</w:t>
      </w:r>
    </w:p>
    <w:p>
      <w:r>
        <w:rPr>
          <w:sz w:val="40"/>
        </w:rPr>
        <w:t xml:space="preserve"> Extracurricular Activities:  Media Club, Attendance Rate: 0.93,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"Oliver displays talent in media production and has worked on various video projects. He is eager to further develop his skills in media studies.",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Cameron Rivera, Age: 20,</w:t>
      </w:r>
    </w:p>
    <w:p>
      <w:r>
        <w:rPr>
          <w:sz w:val="40"/>
        </w:rPr>
        <w:t xml:space="preserve"> Grade:  Sophomore, Email:  cameron.rivera@example.com,</w:t>
      </w:r>
    </w:p>
    <w:p>
      <w:r>
        <w:rPr>
          <w:sz w:val="40"/>
        </w:rPr>
        <w:t xml:space="preserve"> Phone:  555-4569, Address:  234 Cedar St,</w:t>
      </w:r>
    </w:p>
    <w:p>
      <w:r>
        <w:rPr>
          <w:sz w:val="40"/>
        </w:rPr>
        <w:t xml:space="preserve"> Date of Birth:  2003-01-11, Major:  Physics,</w:t>
      </w:r>
    </w:p>
    <w:p>
      <w:r>
        <w:rPr>
          <w:sz w:val="40"/>
        </w:rPr>
        <w:t xml:space="preserve"> GPA: 3.6, Enrollment Date:  2021-09-01,</w:t>
      </w:r>
    </w:p>
    <w:p>
      <w:r>
        <w:rPr>
          <w:sz w:val="40"/>
        </w:rPr>
        <w:t xml:space="preserve"> Student ID:  S223344, Advisor:  Dr. Martinez,</w:t>
      </w:r>
    </w:p>
    <w:p>
      <w:r>
        <w:rPr>
          <w:sz w:val="40"/>
        </w:rPr>
        <w:t xml:space="preserve"> Extracurricular Activities:  Physics Society, Attendance Rate: 0.89,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2025, Internship Status:  Not Started,</w:t>
      </w:r>
    </w:p>
    <w:p>
      <w:r>
        <w:rPr>
          <w:sz w:val="40"/>
        </w:rPr>
        <w:t xml:space="preserve"> Annotation:  "Cameron has a strong curiosity about physics phenomena and is excited to contribute to physics research. He hopes to join a physics lab next semester.",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Aiden Clark, Age: 21,</w:t>
      </w:r>
    </w:p>
    <w:p>
      <w:r>
        <w:rPr>
          <w:sz w:val="40"/>
        </w:rPr>
        <w:t xml:space="preserve"> Grade:  Junior, Email:  aiden.clark@example.com,</w:t>
      </w:r>
    </w:p>
    <w:p>
      <w:r>
        <w:rPr>
          <w:sz w:val="40"/>
        </w:rPr>
        <w:t xml:space="preserve"> Phone:  555-9817, Address:  245 Fir St,</w:t>
      </w:r>
    </w:p>
    <w:p>
      <w:r>
        <w:rPr>
          <w:sz w:val="40"/>
        </w:rPr>
        <w:t xml:space="preserve"> Date of Birth:  2002-02-24, Major:  Economics,</w:t>
      </w:r>
    </w:p>
    <w:p>
      <w:r>
        <w:rPr>
          <w:sz w:val="40"/>
        </w:rPr>
        <w:t xml:space="preserve"> GPA: 3.4, Enrollment Date:  2020-09-01,</w:t>
      </w:r>
    </w:p>
    <w:p>
      <w:r>
        <w:rPr>
          <w:sz w:val="40"/>
        </w:rPr>
        <w:t xml:space="preserve"> Student ID:  S445566, Advisor:  Dr. Wilson,</w:t>
      </w:r>
    </w:p>
    <w:p>
      <w:r>
        <w:rPr>
          <w:sz w:val="40"/>
        </w:rPr>
        <w:t xml:space="preserve"> Extracurricular Activities:  Economics Club, Attendance Rate: 0.87,</w:t>
      </w:r>
    </w:p>
    <w:p>
      <w:r>
        <w:rPr>
          <w:sz w:val="40"/>
        </w:rPr>
        <w:t xml:space="preserve"> Scholarship Status:  None, Campus Housing:  On Campus,</w:t>
      </w:r>
    </w:p>
    <w:p>
      <w:r>
        <w:rPr>
          <w:sz w:val="40"/>
        </w:rPr>
        <w:t xml:space="preserve"> Graduation Year: 2024, Internship Status:  Currently Interning,</w:t>
      </w:r>
    </w:p>
    <w:p>
      <w:r>
        <w:rPr>
          <w:sz w:val="40"/>
        </w:rPr>
        <w:t xml:space="preserve"> Annotation:  "Aiden is pursuing a career in finance and has participated in various finance-related workshops. He is currently interning with a financial planning firm.",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Isabella Lewis, Age: 22,</w:t>
      </w:r>
    </w:p>
    <w:p>
      <w:r>
        <w:rPr>
          <w:sz w:val="40"/>
        </w:rPr>
        <w:t xml:space="preserve"> Grade:  Senior, Email:  isabella.lewis@example.com,</w:t>
      </w:r>
    </w:p>
    <w:p>
      <w:r>
        <w:rPr>
          <w:sz w:val="40"/>
        </w:rPr>
        <w:t xml:space="preserve"> Phone:  555-6241, Address:  643 Maple St,</w:t>
      </w:r>
    </w:p>
    <w:p>
      <w:r>
        <w:rPr>
          <w:sz w:val="40"/>
        </w:rPr>
        <w:t xml:space="preserve"> Date of Birth:  2001-03-30, Major:  International Studies,</w:t>
      </w:r>
    </w:p>
    <w:p>
      <w:r>
        <w:rPr>
          <w:sz w:val="40"/>
        </w:rPr>
        <w:t xml:space="preserve"> GPA: 3.8, Enrollment Date:  2019-09-01,</w:t>
      </w:r>
    </w:p>
    <w:p>
      <w:r>
        <w:rPr>
          <w:sz w:val="40"/>
        </w:rPr>
        <w:t xml:space="preserve"> Student ID:  S223344, Advisor:  Dr. Campbell,</w:t>
      </w:r>
    </w:p>
    <w:p>
      <w:r>
        <w:rPr>
          <w:sz w:val="40"/>
        </w:rPr>
        <w:t xml:space="preserve"> Extracurricular Activities:  International Affairs Society, Attendance Rate: 0.9,</w:t>
      </w:r>
    </w:p>
    <w:p>
      <w:r>
        <w:rPr>
          <w:sz w:val="40"/>
        </w:rPr>
        <w:t xml:space="preserve"> Scholarship Status:  Full Scholarship, Campus Housing:  On Campus,</w:t>
      </w:r>
    </w:p>
    <w:p>
      <w:r>
        <w:rPr>
          <w:sz w:val="40"/>
        </w:rPr>
        <w:t xml:space="preserve"> Graduation Year: 2023, Internship Status:  Completed,</w:t>
      </w:r>
    </w:p>
    <w:p>
      <w:r>
        <w:rPr>
          <w:sz w:val="40"/>
        </w:rPr>
        <w:t xml:space="preserve"> Annotation:  "Isabella is deeply committed to global issues and aspires to work in international development roles. She is fluent in multiple languages and excited about her future.", Notes:  ,</w:t>
      </w:r>
    </w:p>
    <w:p>
      <w:r>
        <w:rPr>
          <w:sz w:val="40"/>
        </w:rPr>
        <w:t>Unnamed: 20: nan,Unnamed: 21: nan,</w:t>
      </w:r>
    </w:p>
    <w:p>
      <w:r>
        <w:br w:type="page"/>
      </w:r>
    </w:p>
    <w:p>
      <w:r>
        <w:rPr>
          <w:sz w:val="40"/>
        </w:rPr>
        <w:t>Name: Nathaniel Wood, Age: 19,</w:t>
      </w:r>
    </w:p>
    <w:p>
      <w:r>
        <w:rPr>
          <w:sz w:val="40"/>
        </w:rPr>
        <w:t xml:space="preserve"> Grade:  Freshman, Email:  nathaniel.wood@example.com,</w:t>
      </w:r>
    </w:p>
    <w:p>
      <w:r>
        <w:rPr>
          <w:sz w:val="40"/>
        </w:rPr>
        <w:t xml:space="preserve"> Phone:  555-9320, Address:  575 Cedar St,</w:t>
      </w:r>
    </w:p>
    <w:p>
      <w:r>
        <w:rPr>
          <w:sz w:val="40"/>
        </w:rPr>
        <w:t xml:space="preserve"> Date of Birth:  2004-04-04, Major:  Anthropology,</w:t>
      </w:r>
    </w:p>
    <w:p>
      <w:r>
        <w:rPr>
          <w:sz w:val="40"/>
        </w:rPr>
        <w:t xml:space="preserve"> GPA: 3.5, Enrollment Date:  2022-09-01,</w:t>
      </w:r>
    </w:p>
    <w:p>
      <w:r>
        <w:rPr>
          <w:sz w:val="40"/>
        </w:rPr>
        <w:t xml:space="preserve"> Student ID:  S556677, Advisor:  Dr. Johnson,</w:t>
      </w:r>
    </w:p>
    <w:p>
      <w:r>
        <w:rPr>
          <w:sz w:val="40"/>
        </w:rPr>
        <w:t xml:space="preserve"> Extracurricular Activities:  Anthropology Club, Attendance Rate: 0.86,</w:t>
      </w:r>
    </w:p>
    <w:p>
      <w:r>
        <w:rPr>
          <w:sz w:val="40"/>
        </w:rPr>
        <w:t xml:space="preserve"> Scholarship Status:  None, Campus Housing:  Off Campus,</w:t>
      </w:r>
    </w:p>
    <w:p>
      <w:r>
        <w:rPr>
          <w:sz w:val="40"/>
        </w:rPr>
        <w:t xml:space="preserve"> Graduation Year: 2026, Internship Status:  Not Started,</w:t>
      </w:r>
    </w:p>
    <w:p>
      <w:r>
        <w:rPr>
          <w:sz w:val="40"/>
        </w:rPr>
        <w:t xml:space="preserve"> Annotation:  "Nathaniel has shown interest in cultural anthropology and is eager to learn more through fieldwork and research opportunities.", Notes: nan,</w:t>
      </w:r>
    </w:p>
    <w:p>
      <w:r>
        <w:rPr>
          <w:sz w:val="40"/>
        </w:rPr>
        <w:t>Unnamed: 20: nan,Unnamed: 21: nan,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  <w:r>
      <w:t xml:space="preserve"> of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